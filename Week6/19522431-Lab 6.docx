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color w:val="202429"/>
        </w:rPr>
        <w:t xml:space="preserve">[Lab </w:t>
      </w:r>
      <w:r>
        <w:rPr>
          <w:rFonts w:hint="default"/>
          <w:color w:val="202429"/>
          <w:lang w:val="en-US"/>
        </w:rPr>
        <w:t>6</w:t>
      </w:r>
      <w:r>
        <w:rPr>
          <w:color w:val="202429"/>
        </w:rPr>
        <w:t>]</w:t>
      </w:r>
    </w:p>
    <w:p>
      <w:pPr>
        <w:pStyle w:val="7"/>
        <w:spacing w:before="289"/>
        <w:ind w:left="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 Nguyễn Thành Trung – MSSV: 19522431</w:t>
      </w:r>
    </w:p>
    <w:p>
      <w:pPr>
        <w:pStyle w:val="7"/>
        <w:spacing w:before="182"/>
        <w:ind w:left="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Link github: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"https://github.com/Shu2301/Data_Mining/tree/main/Week6"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Data_Mining/Week6 at main · Shu2301/Data_Mining (github.com)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pStyle w:val="7"/>
        <w:spacing w:line="80" w:lineRule="exact"/>
        <w:ind w:left="-60"/>
        <w:rPr>
          <w:rFonts w:ascii="Times New Roman"/>
          <w:sz w:val="8"/>
        </w:rPr>
      </w:pPr>
    </w:p>
    <w:p>
      <w:pPr>
        <w:pStyle w:val="7"/>
        <w:spacing w:before="9"/>
        <w:rPr>
          <w:sz w:val="29"/>
        </w:rPr>
      </w:pPr>
    </w:p>
    <w:p>
      <w:pPr>
        <w:pStyle w:val="3"/>
        <w:spacing w:before="62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IN CLASS</w:t>
      </w:r>
    </w:p>
    <w:p>
      <w:pPr>
        <w:pStyle w:val="7"/>
        <w:spacing w:before="6"/>
        <w:rPr>
          <w:rFonts w:hint="default" w:ascii="Times New Roman" w:hAnsi="Times New Roman" w:cs="Times New Roman"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446"/>
        </w:tabs>
        <w:spacing w:before="0" w:after="0" w:line="240" w:lineRule="auto"/>
        <w:ind w:left="445" w:right="0" w:hanging="127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color w:val="202020"/>
          <w:sz w:val="16"/>
        </w:rPr>
        <w:t>Feature</w:t>
      </w:r>
      <w:r>
        <w:rPr>
          <w:rFonts w:hint="default" w:ascii="Times New Roman" w:hAnsi="Times New Roman" w:cs="Times New Roman"/>
          <w:color w:val="202020"/>
          <w:spacing w:val="-2"/>
          <w:sz w:val="16"/>
        </w:rPr>
        <w:t xml:space="preserve"> </w:t>
      </w:r>
      <w:r>
        <w:rPr>
          <w:rFonts w:hint="default" w:ascii="Times New Roman" w:hAnsi="Times New Roman" w:cs="Times New Roman"/>
          <w:color w:val="202020"/>
          <w:sz w:val="16"/>
        </w:rPr>
        <w:t>Engineering</w:t>
      </w:r>
    </w:p>
    <w:p>
      <w:pPr>
        <w:pStyle w:val="11"/>
        <w:numPr>
          <w:ilvl w:val="1"/>
          <w:numId w:val="1"/>
        </w:numPr>
        <w:tabs>
          <w:tab w:val="left" w:pos="720"/>
        </w:tabs>
        <w:spacing w:before="119" w:after="0" w:line="240" w:lineRule="auto"/>
        <w:ind w:left="720" w:right="0" w:hanging="172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color w:val="202020"/>
          <w:sz w:val="16"/>
        </w:rPr>
        <w:t>Text</w:t>
      </w:r>
      <w:r>
        <w:rPr>
          <w:rFonts w:hint="default" w:ascii="Times New Roman" w:hAnsi="Times New Roman" w:cs="Times New Roman"/>
          <w:color w:val="202020"/>
          <w:spacing w:val="-2"/>
          <w:sz w:val="16"/>
        </w:rPr>
        <w:t xml:space="preserve"> </w:t>
      </w:r>
      <w:r>
        <w:rPr>
          <w:rFonts w:hint="default" w:ascii="Times New Roman" w:hAnsi="Times New Roman" w:cs="Times New Roman"/>
          <w:color w:val="202020"/>
          <w:sz w:val="16"/>
        </w:rPr>
        <w:t>Normalization</w:t>
      </w:r>
    </w:p>
    <w:p>
      <w:pPr>
        <w:pStyle w:val="7"/>
        <w:spacing w:before="10"/>
        <w:rPr>
          <w:rFonts w:hint="default" w:ascii="Times New Roman" w:hAnsi="Times New Roman" w:cs="Times New Roman"/>
          <w:sz w:val="29"/>
        </w:rPr>
      </w:pPr>
    </w:p>
    <w:p>
      <w:pPr>
        <w:pStyle w:val="7"/>
        <w:spacing w:before="73"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numpy as np import pandas as pd</w:t>
      </w: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data = pd.read_csv('elonmusk_tweets.csv') print(len(data))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data.head()</w:t>
      </w:r>
    </w:p>
    <w:p>
      <w:pPr>
        <w:pStyle w:val="7"/>
        <w:rPr>
          <w:rFonts w:hint="default" w:ascii="Times New Roman" w:hAnsi="Times New Roman" w:cs="Times New Roman"/>
          <w:sz w:val="11"/>
        </w:rPr>
      </w:pPr>
    </w:p>
    <w:p>
      <w:pPr>
        <w:spacing w:before="84"/>
        <w:ind w:left="340" w:right="0" w:firstLine="0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position w:val="-7"/>
        </w:rPr>
        <w:drawing>
          <wp:inline distT="0" distB="0" distL="0" distR="0">
            <wp:extent cx="126365" cy="126365"/>
            <wp:effectExtent l="0" t="0" r="6985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7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</w:rPr>
        <w:t xml:space="preserve">   </w:t>
      </w:r>
      <w:r>
        <w:rPr>
          <w:rFonts w:hint="default" w:ascii="Times New Roman" w:hAnsi="Times New Roman" w:cs="Times New Roman"/>
          <w:color w:val="202020"/>
          <w:sz w:val="14"/>
        </w:rPr>
        <w:t>2819</w:t>
      </w:r>
    </w:p>
    <w:p>
      <w:pPr>
        <w:pStyle w:val="4"/>
        <w:tabs>
          <w:tab w:val="left" w:pos="3007"/>
          <w:tab w:val="left" w:pos="7031"/>
        </w:tabs>
        <w:spacing w:before="29"/>
        <w:ind w:left="222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46" o:spid="_x0000_s1246" style="position:absolute;left:0pt;margin-left:60.5pt;margin-top:14pt;height:0.5pt;width:336pt;mso-position-horizontal-relative:page;z-index:-251649024;mso-width-relative:page;mso-height-relative:page;" fillcolor="#D9D9D9" filled="t" stroked="f" coordorigin="1210,280" coordsize="6720,10" path="m7930,280l4370,280,2970,280,1430,280,1210,280,1210,290,1430,290,2970,290,4370,290,7930,290,7930,2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color w:val="202020"/>
          <w:w w:val="120"/>
        </w:rPr>
        <w:t>id</w:t>
      </w:r>
      <w:r>
        <w:rPr>
          <w:rFonts w:hint="default" w:ascii="Times New Roman" w:hAnsi="Times New Roman" w:cs="Times New Roman"/>
          <w:color w:val="20202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15"/>
        </w:rPr>
        <w:t>created_at</w:t>
      </w:r>
      <w:r>
        <w:rPr>
          <w:rFonts w:hint="default" w:ascii="Times New Roman" w:hAnsi="Times New Roman" w:cs="Times New Roman"/>
          <w:color w:val="202020"/>
          <w:w w:val="115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>text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tabs>
          <w:tab w:val="left" w:pos="3060"/>
        </w:tabs>
        <w:spacing w:before="169" w:line="205" w:lineRule="exact"/>
        <w:ind w:left="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02020"/>
        </w:rPr>
        <w:t xml:space="preserve">0  </w:t>
      </w:r>
      <w:r>
        <w:rPr>
          <w:rFonts w:hint="default" w:ascii="Times New Roman" w:hAnsi="Times New Roman" w:cs="Times New Roman"/>
          <w:b/>
          <w:color w:val="202020"/>
          <w:spacing w:val="2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849636868052275200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1"/>
          <w:position w:val="8"/>
        </w:rPr>
        <w:t>2017-04-05</w:t>
      </w:r>
    </w:p>
    <w:p>
      <w:pPr>
        <w:pStyle w:val="7"/>
        <w:spacing w:line="125" w:lineRule="exact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14:56:29</w:t>
      </w:r>
    </w:p>
    <w:p>
      <w:pPr>
        <w:pStyle w:val="7"/>
        <w:spacing w:before="10"/>
        <w:rPr>
          <w:rFonts w:hint="default" w:ascii="Times New Roman" w:hAnsi="Times New Roman" w:cs="Times New Roman"/>
          <w:sz w:val="12"/>
        </w:rPr>
      </w:pPr>
    </w:p>
    <w:p>
      <w:pPr>
        <w:pStyle w:val="7"/>
        <w:tabs>
          <w:tab w:val="left" w:pos="3060"/>
        </w:tabs>
        <w:spacing w:before="1" w:line="215" w:lineRule="exact"/>
        <w:ind w:left="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02020"/>
        </w:rPr>
        <w:t xml:space="preserve">1  </w:t>
      </w:r>
      <w:r>
        <w:rPr>
          <w:rFonts w:hint="default" w:ascii="Times New Roman" w:hAnsi="Times New Roman" w:cs="Times New Roman"/>
          <w:b/>
          <w:color w:val="202020"/>
          <w:spacing w:val="2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848988730585096192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1"/>
          <w:position w:val="9"/>
        </w:rPr>
        <w:t>2017-04-03</w:t>
      </w:r>
    </w:p>
    <w:p>
      <w:pPr>
        <w:pStyle w:val="7"/>
        <w:spacing w:line="125" w:lineRule="exact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20:01:01</w:t>
      </w:r>
    </w:p>
    <w:p>
      <w:pPr>
        <w:pStyle w:val="7"/>
        <w:spacing w:before="11"/>
        <w:rPr>
          <w:rFonts w:hint="default" w:ascii="Times New Roman" w:hAnsi="Times New Roman" w:cs="Times New Roman"/>
          <w:sz w:val="12"/>
        </w:rPr>
      </w:pPr>
    </w:p>
    <w:p>
      <w:pPr>
        <w:pStyle w:val="7"/>
        <w:tabs>
          <w:tab w:val="left" w:pos="3060"/>
        </w:tabs>
        <w:spacing w:line="215" w:lineRule="exact"/>
        <w:ind w:left="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02020"/>
        </w:rPr>
        <w:t xml:space="preserve">2  </w:t>
      </w:r>
      <w:r>
        <w:rPr>
          <w:rFonts w:hint="default" w:ascii="Times New Roman" w:hAnsi="Times New Roman" w:cs="Times New Roman"/>
          <w:b/>
          <w:color w:val="202020"/>
          <w:spacing w:val="2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848943072423497728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1"/>
          <w:position w:val="9"/>
        </w:rPr>
        <w:t>2017-04-03</w:t>
      </w:r>
    </w:p>
    <w:p>
      <w:pPr>
        <w:pStyle w:val="7"/>
        <w:spacing w:line="125" w:lineRule="exact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16:59:35</w:t>
      </w:r>
    </w:p>
    <w:p>
      <w:pPr>
        <w:pStyle w:val="7"/>
        <w:spacing w:before="11"/>
        <w:rPr>
          <w:rFonts w:hint="default" w:ascii="Times New Roman" w:hAnsi="Times New Roman" w:cs="Times New Roman"/>
          <w:sz w:val="12"/>
        </w:rPr>
      </w:pPr>
    </w:p>
    <w:p>
      <w:pPr>
        <w:pStyle w:val="7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2017-04-03</w:t>
      </w:r>
    </w:p>
    <w:p>
      <w:pPr>
        <w:pStyle w:val="7"/>
        <w:spacing w:before="10" w:line="400" w:lineRule="atLeast"/>
        <w:ind w:left="297" w:right="3919" w:firstLine="295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</w:rPr>
        <w:t>b'And so the robots spared humanity</w:t>
      </w:r>
      <w:r>
        <w:rPr>
          <w:rFonts w:hint="default" w:ascii="Times New Roman" w:hAnsi="Times New Roman" w:cs="Times New Roman"/>
          <w:color w:val="202020"/>
          <w:spacing w:val="-16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...</w:t>
      </w:r>
      <w:r>
        <w:rPr>
          <w:rFonts w:hint="default" w:ascii="Times New Roman" w:hAnsi="Times New Roman" w:cs="Times New Roman"/>
          <w:color w:val="202020"/>
          <w:spacing w:val="-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https:... b"@ForIn2020 @waltmossberg @mims</w:t>
      </w:r>
      <w:r>
        <w:rPr>
          <w:rFonts w:hint="default" w:ascii="Times New Roman" w:hAnsi="Times New Roman" w:cs="Times New Roman"/>
          <w:color w:val="202020"/>
          <w:spacing w:val="8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3"/>
        </w:rPr>
        <w:t>@defcon_5</w:t>
      </w:r>
    </w:p>
    <w:p>
      <w:pPr>
        <w:pStyle w:val="7"/>
        <w:spacing w:before="19" w:line="595" w:lineRule="auto"/>
        <w:ind w:left="355" w:right="3918" w:firstLine="280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Exa...                                            b'@waltmossberg @mims @defcon_5 Et tu,</w:t>
      </w:r>
      <w:r>
        <w:rPr>
          <w:rFonts w:hint="default" w:ascii="Times New Roman" w:hAnsi="Times New Roman" w:cs="Times New Roman"/>
          <w:color w:val="202020"/>
          <w:spacing w:val="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4"/>
        </w:rPr>
        <w:t>Walt?'</w:t>
      </w:r>
    </w:p>
    <w:p>
      <w:pPr>
        <w:spacing w:after="0" w:line="595" w:lineRule="auto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3778" w:space="40"/>
            <w:col w:w="7442"/>
          </w:cols>
        </w:sectPr>
      </w:pPr>
    </w:p>
    <w:p>
      <w:pPr>
        <w:pStyle w:val="7"/>
        <w:spacing w:before="8"/>
        <w:rPr>
          <w:rFonts w:hint="default" w:ascii="Times New Roman" w:hAnsi="Times New Roman" w:cs="Times New Roman"/>
          <w:sz w:val="12"/>
        </w:rPr>
      </w:pPr>
    </w:p>
    <w:p>
      <w:pPr>
        <w:spacing w:after="0"/>
        <w:rPr>
          <w:rFonts w:hint="default" w:ascii="Times New Roman" w:hAnsi="Times New Roman" w:cs="Times New Roman"/>
          <w:sz w:val="12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from</w:t>
      </w:r>
    </w:p>
    <w:p>
      <w:pPr>
        <w:pStyle w:val="7"/>
        <w:spacing w:before="73"/>
        <w:ind w:left="1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  <w:w w:val="125"/>
        </w:rPr>
        <w:t>future</w:t>
      </w:r>
    </w:p>
    <w:p>
      <w:pPr>
        <w:pStyle w:val="7"/>
        <w:spacing w:line="20" w:lineRule="exact"/>
        <w:ind w:left="32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247" o:spid="_x0000_s1247" o:spt="203" style="height:0.5pt;width:7.7pt;" coordsize="154,10">
            <o:lock v:ext="edit"/>
            <v:line id="_x0000_s1248" o:spid="_x0000_s1248" o:spt="20" style="position:absolute;left:0;top:5;height:0;width:154;" stroked="t" coordsize="21600,21600">
              <v:path arrowok="t"/>
              <v:fill focussize="0,0"/>
              <v:stroke weight="0.492204724409449pt" color="#1F1F1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spacing w:before="73"/>
        <w:ind w:left="1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  <w:w w:val="118"/>
        </w:rPr>
        <w:t>import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98"/>
        </w:rPr>
        <w:t>_</w:t>
      </w:r>
      <w:r>
        <w:rPr>
          <w:rFonts w:hint="default" w:ascii="Times New Roman" w:hAnsi="Times New Roman" w:cs="Times New Roman"/>
          <w:color w:val="202020"/>
          <w:w w:val="125"/>
        </w:rPr>
        <w:t>function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1"/>
        </w:rPr>
        <w:t>division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3">
            <w:col w:w="608" w:space="40"/>
            <w:col w:w="653" w:space="39"/>
            <w:col w:w="9920"/>
          </w:cols>
        </w:sectPr>
      </w:pPr>
    </w:p>
    <w:p>
      <w:pPr>
        <w:pStyle w:val="7"/>
        <w:spacing w:before="9"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line id="_x0000_s1249" o:spid="_x0000_s1249" o:spt="20" style="position:absolute;left:0pt;margin-left:91pt;margin-top:-1.3pt;height:0pt;width:7.65pt;mso-position-horizontal-relative:page;z-index:251659264;mso-width-relative:page;mso-height-relative:page;" stroked="t" coordsize="21600,21600">
            <v:path arrowok="t"/>
            <v:fill focussize="0,0"/>
            <v:stroke weight="0.492204724409449pt" color="#1F1F1F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color w:val="202020"/>
          <w:w w:val="115"/>
        </w:rPr>
        <w:t>from nltk.stem import PorterStemmer, WordNetLemmatizer import nltk</w:t>
      </w:r>
    </w:p>
    <w:p>
      <w:pPr>
        <w:pStyle w:val="7"/>
        <w:spacing w:line="283" w:lineRule="auto"/>
        <w:ind w:left="299" w:right="9259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pict>
          <v:shape id="_x0000_s1250" o:spid="_x0000_s1250" o:spt="202" type="#_x0000_t202" style="position:absolute;left:0pt;margin-left:40.95pt;margin-top:20.35pt;height:16.5pt;width:127.0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5"/>
                    </w:rPr>
                    <w:t>from nltk.corpus import stopwords</w:t>
                  </w:r>
                </w:p>
                <w:p>
                  <w:pPr>
                    <w:pStyle w:val="7"/>
                    <w:spacing w:before="29"/>
                  </w:pPr>
                  <w:r>
                    <w:rPr>
                      <w:color w:val="202020"/>
                      <w:w w:val="110"/>
                    </w:rPr>
                    <w:t>import math</w:t>
                  </w:r>
                </w:p>
              </w:txbxContent>
            </v:textbox>
          </v:shape>
        </w:pict>
      </w:r>
      <w:bookmarkEnd w:id="0"/>
      <w:r>
        <w:rPr>
          <w:rFonts w:hint="default" w:ascii="Times New Roman" w:hAnsi="Times New Roman" w:cs="Times New Roman"/>
          <w:color w:val="202020"/>
          <w:w w:val="125"/>
        </w:rPr>
        <w:t>nltk.download('punkt') import string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from collections import Counter nltk.download('stopwords')</w:t>
      </w: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import pprint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pp = pprint.PrettyPrinter(indent=4)</w:t>
      </w:r>
    </w:p>
    <w:p>
      <w:pPr>
        <w:pStyle w:val="7"/>
        <w:spacing w:before="3"/>
        <w:rPr>
          <w:rFonts w:hint="default" w:ascii="Times New Roman" w:hAnsi="Times New Roman" w:cs="Times New Roman"/>
          <w:sz w:val="17"/>
        </w:rPr>
      </w:pPr>
    </w:p>
    <w:p>
      <w:pPr>
        <w:pStyle w:val="7"/>
        <w:tabs>
          <w:tab w:val="left" w:pos="1767"/>
        </w:tabs>
        <w:spacing w:line="254" w:lineRule="auto"/>
        <w:ind w:left="68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[nltk_data] Downloading package punkt to</w:t>
      </w:r>
      <w:r>
        <w:rPr>
          <w:rFonts w:hint="default" w:ascii="Times New Roman" w:hAnsi="Times New Roman" w:cs="Times New Roman"/>
          <w:color w:val="202020"/>
          <w:spacing w:val="-20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/root/nltk_data... [nltk_data]</w:t>
      </w:r>
      <w:r>
        <w:rPr>
          <w:rFonts w:hint="default" w:ascii="Times New Roman" w:hAnsi="Times New Roman" w:cs="Times New Roman"/>
          <w:color w:val="202020"/>
          <w:w w:val="125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 xml:space="preserve">Package </w:t>
      </w:r>
      <w:r>
        <w:rPr>
          <w:rFonts w:hint="default" w:ascii="Times New Roman" w:hAnsi="Times New Roman" w:cs="Times New Roman"/>
          <w:color w:val="202020"/>
          <w:w w:val="125"/>
        </w:rPr>
        <w:t>punkt is already</w:t>
      </w:r>
      <w:r>
        <w:rPr>
          <w:rFonts w:hint="default" w:ascii="Times New Roman" w:hAnsi="Times New Roman" w:cs="Times New Roman"/>
          <w:color w:val="202020"/>
          <w:spacing w:val="17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up-to-date!</w:t>
      </w:r>
    </w:p>
    <w:p>
      <w:pPr>
        <w:pStyle w:val="7"/>
        <w:tabs>
          <w:tab w:val="left" w:pos="1767"/>
        </w:tabs>
        <w:spacing w:before="9" w:line="254" w:lineRule="auto"/>
        <w:ind w:left="68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[nltk_data] </w:t>
      </w:r>
      <w:r>
        <w:rPr>
          <w:rFonts w:hint="default" w:ascii="Times New Roman" w:hAnsi="Times New Roman" w:cs="Times New Roman"/>
          <w:color w:val="202020"/>
          <w:w w:val="120"/>
        </w:rPr>
        <w:t xml:space="preserve">Downloading package stopwords </w:t>
      </w:r>
      <w:r>
        <w:rPr>
          <w:rFonts w:hint="default" w:ascii="Times New Roman" w:hAnsi="Times New Roman" w:cs="Times New Roman"/>
          <w:color w:val="202020"/>
          <w:w w:val="125"/>
        </w:rPr>
        <w:t>to /root/nltk_data... [nltk_data]</w:t>
      </w:r>
      <w:r>
        <w:rPr>
          <w:rFonts w:hint="default" w:ascii="Times New Roman" w:hAnsi="Times New Roman" w:cs="Times New Roman"/>
          <w:color w:val="202020"/>
          <w:w w:val="125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 xml:space="preserve">Package stopwords </w:t>
      </w:r>
      <w:r>
        <w:rPr>
          <w:rFonts w:hint="default" w:ascii="Times New Roman" w:hAnsi="Times New Roman" w:cs="Times New Roman"/>
          <w:color w:val="202020"/>
          <w:w w:val="125"/>
        </w:rPr>
        <w:t>is already</w:t>
      </w:r>
      <w:r>
        <w:rPr>
          <w:rFonts w:hint="default" w:ascii="Times New Roman" w:hAnsi="Times New Roman" w:cs="Times New Roman"/>
          <w:color w:val="202020"/>
          <w:spacing w:val="8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up-to-date!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6"/>
        <w:rPr>
          <w:rFonts w:hint="default" w:ascii="Times New Roman" w:hAnsi="Times New Roman" w:cs="Times New Roman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def normalize(document):</w:t>
      </w:r>
    </w:p>
    <w:p>
      <w:pPr>
        <w:pStyle w:val="7"/>
        <w:spacing w:before="30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TODO: remove punctuation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text </w:t>
      </w:r>
      <w:r>
        <w:rPr>
          <w:rFonts w:hint="default" w:ascii="Times New Roman" w:hAnsi="Times New Roman" w:cs="Times New Roman"/>
          <w:color w:val="202020"/>
          <w:w w:val="11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"".join([ch for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ch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document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ch </w:t>
      </w:r>
      <w:r>
        <w:rPr>
          <w:rFonts w:hint="default" w:ascii="Times New Roman" w:hAnsi="Times New Roman" w:cs="Times New Roman"/>
          <w:color w:val="202020"/>
          <w:w w:val="130"/>
        </w:rPr>
        <w:t>not in string.punctuation])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TODO: tokenize </w:t>
      </w:r>
      <w:r>
        <w:rPr>
          <w:rFonts w:hint="default" w:ascii="Times New Roman" w:hAnsi="Times New Roman" w:cs="Times New Roman"/>
          <w:color w:val="202020"/>
          <w:w w:val="115"/>
        </w:rPr>
        <w:t>text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tokens = nltk.word_tokenize(text)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TODO: Stemming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stemmer = PorterStemmer()</w:t>
      </w:r>
    </w:p>
    <w:p>
      <w:pPr>
        <w:pStyle w:val="7"/>
        <w:spacing w:before="29" w:line="283" w:lineRule="auto"/>
        <w:ind w:left="607" w:right="5718" w:hang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ret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" ".join([stemmer.stem(word.lower()) for </w:t>
      </w:r>
      <w:r>
        <w:rPr>
          <w:rFonts w:hint="default" w:ascii="Times New Roman" w:hAnsi="Times New Roman" w:cs="Times New Roman"/>
          <w:color w:val="202020"/>
          <w:w w:val="125"/>
        </w:rPr>
        <w:t xml:space="preserve">word </w:t>
      </w:r>
      <w:r>
        <w:rPr>
          <w:rFonts w:hint="default" w:ascii="Times New Roman" w:hAnsi="Times New Roman" w:cs="Times New Roman"/>
          <w:color w:val="202020"/>
          <w:w w:val="130"/>
        </w:rPr>
        <w:t>in tokens]) return ret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original_documents = </w:t>
      </w:r>
      <w:r>
        <w:rPr>
          <w:rFonts w:hint="default" w:ascii="Times New Roman" w:hAnsi="Times New Roman" w:cs="Times New Roman"/>
          <w:color w:val="202020"/>
          <w:w w:val="140"/>
        </w:rPr>
        <w:t xml:space="preserve">[x.strip() </w:t>
      </w:r>
      <w:r>
        <w:rPr>
          <w:rFonts w:hint="default" w:ascii="Times New Roman" w:hAnsi="Times New Roman" w:cs="Times New Roman"/>
          <w:color w:val="202020"/>
          <w:w w:val="125"/>
        </w:rPr>
        <w:t xml:space="preserve">for x in </w:t>
      </w:r>
      <w:r>
        <w:rPr>
          <w:rFonts w:hint="default" w:ascii="Times New Roman" w:hAnsi="Times New Roman" w:cs="Times New Roman"/>
          <w:color w:val="202020"/>
          <w:w w:val="140"/>
        </w:rPr>
        <w:t>data['text']]</w:t>
      </w:r>
    </w:p>
    <w:p>
      <w:pPr>
        <w:pStyle w:val="7"/>
        <w:spacing w:before="29" w:line="283" w:lineRule="auto"/>
        <w:ind w:left="299" w:right="61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1"/>
        </w:rPr>
        <w:t>documents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14"/>
        </w:rPr>
        <w:t>normalize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98"/>
        </w:rPr>
        <w:t>d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  <w:w w:val="160"/>
        </w:rPr>
        <w:t>.split</w:t>
      </w:r>
      <w:r>
        <w:rPr>
          <w:rFonts w:hint="default" w:ascii="Times New Roman" w:hAnsi="Times New Roman" w:cs="Times New Roman"/>
          <w:color w:val="202020"/>
          <w:w w:val="165"/>
        </w:rPr>
        <w:t>()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d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14"/>
        </w:rPr>
        <w:t>original_documents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97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</w:rPr>
        <w:t>documents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>['band', 'so', 'the', 'robot', 'spare', 'human', 'httpstcov7jujqwfcv']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0"/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1"/>
        </w:numPr>
        <w:tabs>
          <w:tab w:val="left" w:pos="720"/>
        </w:tabs>
        <w:spacing w:before="1" w:after="0" w:line="240" w:lineRule="auto"/>
        <w:ind w:left="720" w:right="0" w:hanging="17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Implement</w:t>
      </w:r>
      <w:r>
        <w:rPr>
          <w:rFonts w:hint="default" w:ascii="Times New Roman" w:hAnsi="Times New Roman" w:cs="Times New Roman"/>
          <w:color w:val="202020"/>
          <w:spacing w:val="-4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TF-IDF</w:t>
      </w:r>
    </w:p>
    <w:p>
      <w:pPr>
        <w:pStyle w:val="7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Flatten </w:t>
      </w:r>
      <w:r>
        <w:rPr>
          <w:rFonts w:hint="default" w:ascii="Times New Roman" w:hAnsi="Times New Roman" w:cs="Times New Roman"/>
          <w:color w:val="202020"/>
          <w:w w:val="135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15"/>
        </w:rPr>
        <w:t>the documents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 xml:space="preserve">flat_list </w:t>
      </w:r>
      <w:r>
        <w:rPr>
          <w:rFonts w:hint="default" w:ascii="Times New Roman" w:hAnsi="Times New Roman" w:cs="Times New Roman"/>
          <w:color w:val="202020"/>
          <w:w w:val="115"/>
        </w:rPr>
        <w:t xml:space="preserve">= [word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doc </w:t>
      </w:r>
      <w:r>
        <w:rPr>
          <w:rFonts w:hint="default" w:ascii="Times New Roman" w:hAnsi="Times New Roman" w:cs="Times New Roman"/>
          <w:color w:val="202020"/>
          <w:w w:val="14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documents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15"/>
        </w:rPr>
        <w:t xml:space="preserve">word </w:t>
      </w:r>
      <w:r>
        <w:rPr>
          <w:rFonts w:hint="default" w:ascii="Times New Roman" w:hAnsi="Times New Roman" w:cs="Times New Roman"/>
          <w:color w:val="202020"/>
          <w:w w:val="14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>doc]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TODO: remove stop words from the vocabulary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words 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[word for </w:t>
      </w:r>
      <w:r>
        <w:rPr>
          <w:rFonts w:hint="default" w:ascii="Times New Roman" w:hAnsi="Times New Roman" w:cs="Times New Roman"/>
          <w:color w:val="202020"/>
          <w:w w:val="115"/>
        </w:rPr>
        <w:t xml:space="preserve">word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flat_list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15"/>
        </w:rPr>
        <w:t xml:space="preserve">word </w:t>
      </w:r>
      <w:r>
        <w:rPr>
          <w:rFonts w:hint="default" w:ascii="Times New Roman" w:hAnsi="Times New Roman" w:cs="Times New Roman"/>
          <w:color w:val="202020"/>
          <w:w w:val="130"/>
        </w:rPr>
        <w:t>not in stopwords.words('english')]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TODO: we take the 500 most common words only counts = Counter(words)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vocabulary = counts.most_common(500)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219"/>
        </w:rPr>
        <w:t>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54"/>
        </w:rPr>
        <w:t>'tesla'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58"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97"/>
        </w:rPr>
        <w:t xml:space="preserve">] </w:t>
      </w:r>
      <w:r>
        <w:rPr>
          <w:rFonts w:hint="default" w:ascii="Times New Roman" w:hAnsi="Times New Roman" w:cs="Times New Roman"/>
          <w:color w:val="202020"/>
          <w:w w:val="115"/>
        </w:rPr>
        <w:t>assert len(vocabulary) == 500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vocabulary.sort() 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97"/>
        </w:rPr>
        <w:t>[:</w:t>
      </w:r>
      <w:r>
        <w:rPr>
          <w:rFonts w:hint="default" w:ascii="Times New Roman" w:hAnsi="Times New Roman" w:cs="Times New Roman"/>
          <w:color w:val="202020"/>
          <w:w w:val="98"/>
        </w:rPr>
        <w:t>5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spacing w:before="1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5"/>
        </w:rPr>
        <w:t xml:space="preserve">[('tesla', </w:t>
      </w:r>
      <w:r>
        <w:rPr>
          <w:rFonts w:hint="default" w:ascii="Times New Roman" w:hAnsi="Times New Roman" w:cs="Times New Roman"/>
          <w:color w:val="202020"/>
          <w:w w:val="140"/>
        </w:rPr>
        <w:t>287)]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['brt', 'tesla',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'spacex', 'model', </w:t>
      </w:r>
      <w:r>
        <w:rPr>
          <w:rFonts w:hint="default" w:ascii="Times New Roman" w:hAnsi="Times New Roman" w:cs="Times New Roman"/>
          <w:color w:val="202020"/>
          <w:w w:val="170"/>
        </w:rPr>
        <w:t>'thi']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5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def tf(vocabulary, documents):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1"/>
        </w:rPr>
        <w:t>matrix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*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1"/>
        </w:rPr>
        <w:t>documents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spacing w:before="29" w:line="283" w:lineRule="auto"/>
        <w:ind w:left="915" w:right="7561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95"/>
        </w:rPr>
        <w:t>i,</w:t>
      </w:r>
      <w:r>
        <w:rPr>
          <w:rFonts w:hint="default" w:ascii="Times New Roman" w:hAnsi="Times New Roman" w:cs="Times New Roman"/>
          <w:color w:val="202020"/>
          <w:spacing w:val="-57"/>
          <w:w w:val="19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document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>enumerate(documents): counts = Counter(document)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1"/>
        </w:rPr>
        <w:t>matrix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*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spacing w:before="29" w:line="283" w:lineRule="auto"/>
        <w:ind w:left="1223" w:right="7480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for</w:t>
      </w:r>
      <w:r>
        <w:rPr>
          <w:rFonts w:hint="default" w:ascii="Times New Roman" w:hAnsi="Times New Roman" w:cs="Times New Roman"/>
          <w:color w:val="202020"/>
          <w:spacing w:val="-25"/>
          <w:w w:val="130"/>
        </w:rPr>
        <w:t xml:space="preserve"> </w:t>
      </w:r>
      <w:r>
        <w:rPr>
          <w:rFonts w:hint="default" w:ascii="Times New Roman" w:hAnsi="Times New Roman" w:cs="Times New Roman"/>
          <w:color w:val="202020"/>
          <w:w w:val="145"/>
        </w:rPr>
        <w:t>j,</w:t>
      </w:r>
      <w:r>
        <w:rPr>
          <w:rFonts w:hint="default" w:ascii="Times New Roman" w:hAnsi="Times New Roman" w:cs="Times New Roman"/>
          <w:color w:val="202020"/>
          <w:spacing w:val="-31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term</w:t>
      </w:r>
      <w:r>
        <w:rPr>
          <w:rFonts w:hint="default" w:ascii="Times New Roman" w:hAnsi="Times New Roman" w:cs="Times New Roman"/>
          <w:color w:val="202020"/>
          <w:spacing w:val="-24"/>
          <w:w w:val="130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in</w:t>
      </w:r>
      <w:r>
        <w:rPr>
          <w:rFonts w:hint="default" w:ascii="Times New Roman" w:hAnsi="Times New Roman" w:cs="Times New Roman"/>
          <w:color w:val="202020"/>
          <w:spacing w:val="-25"/>
          <w:w w:val="130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 xml:space="preserve">enumerate(vocabulary): </w:t>
      </w:r>
      <w:r>
        <w:rPr>
          <w:rFonts w:hint="default" w:ascii="Times New Roman" w:hAnsi="Times New Roman" w:cs="Times New Roman"/>
          <w:color w:val="202020"/>
          <w:w w:val="121"/>
        </w:rPr>
        <w:t>matrix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247"/>
        </w:rPr>
        <w:t>j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1"/>
        </w:rPr>
        <w:t>counts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09"/>
        </w:rPr>
        <w:t>term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return matrix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tf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</w:t>
      </w:r>
      <w:r>
        <w:rPr>
          <w:rFonts w:hint="default" w:ascii="Times New Roman" w:hAnsi="Times New Roman" w:cs="Times New Roman"/>
          <w:color w:val="202020"/>
          <w:w w:val="135"/>
        </w:rPr>
        <w:t xml:space="preserve">tf(vocabulary, </w:t>
      </w:r>
      <w:r>
        <w:rPr>
          <w:rFonts w:hint="default" w:ascii="Times New Roman" w:hAnsi="Times New Roman" w:cs="Times New Roman"/>
          <w:color w:val="202020"/>
          <w:w w:val="120"/>
        </w:rPr>
        <w:t>documents)</w:t>
      </w:r>
    </w:p>
    <w:p>
      <w:pPr>
        <w:pStyle w:val="7"/>
        <w:spacing w:before="29" w:line="537" w:lineRule="auto"/>
        <w:ind w:left="689" w:right="2181" w:hanging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80"/>
        </w:rPr>
        <w:t>)[</w:t>
      </w:r>
      <w:r>
        <w:rPr>
          <w:rFonts w:hint="default" w:ascii="Times New Roman" w:hAnsi="Times New Roman" w:cs="Times New Roman"/>
          <w:color w:val="202020"/>
          <w:w w:val="106"/>
        </w:rPr>
        <w:t>np.where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97"/>
        </w:rPr>
        <w:t>tf[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&gt;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85"/>
        </w:rPr>
        <w:t>)],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97"/>
        </w:rPr>
        <w:t>tf[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5"/>
        </w:rPr>
        <w:t>])[</w:t>
      </w:r>
      <w:r>
        <w:rPr>
          <w:rFonts w:hint="default" w:ascii="Times New Roman" w:hAnsi="Times New Roman" w:cs="Times New Roman"/>
          <w:color w:val="202020"/>
          <w:w w:val="106"/>
        </w:rPr>
        <w:t>np.where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97"/>
        </w:rPr>
        <w:t>tf[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&gt;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80"/>
        </w:rPr>
        <w:t xml:space="preserve">)] </w:t>
      </w:r>
      <w:r>
        <w:rPr>
          <w:rFonts w:hint="default" w:ascii="Times New Roman" w:hAnsi="Times New Roman" w:cs="Times New Roman"/>
          <w:color w:val="202020"/>
          <w:w w:val="140"/>
        </w:rPr>
        <w:t>(array(['tesla', 'exactli'], dtype='&lt;U17'), array([1, 1]))</w:t>
      </w:r>
    </w:p>
    <w:p>
      <w:pPr>
        <w:pStyle w:val="7"/>
        <w:rPr>
          <w:rFonts w:hint="default" w:ascii="Times New Roman" w:hAnsi="Times New Roman" w:cs="Times New Roman"/>
          <w:sz w:val="12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def idf(vocabulary, documents):</w:t>
      </w:r>
    </w:p>
    <w:p>
      <w:pPr>
        <w:pStyle w:val="7"/>
        <w:spacing w:before="29" w:line="283" w:lineRule="auto"/>
        <w:ind w:left="607" w:right="62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"""TODO: compute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IDF, storing values in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dictionary""" </w:t>
      </w:r>
      <w:r>
        <w:rPr>
          <w:rFonts w:hint="default" w:ascii="Times New Roman" w:hAnsi="Times New Roman" w:cs="Times New Roman"/>
          <w:color w:val="202020"/>
          <w:w w:val="135"/>
        </w:rPr>
        <w:t xml:space="preserve">idf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</w:t>
      </w:r>
      <w:r>
        <w:rPr>
          <w:rFonts w:hint="default" w:ascii="Times New Roman" w:hAnsi="Times New Roman" w:cs="Times New Roman"/>
          <w:color w:val="202020"/>
          <w:w w:val="135"/>
        </w:rPr>
        <w:t>{}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num_documents = len(documents)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5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95"/>
        </w:rPr>
        <w:t xml:space="preserve">i,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term </w:t>
      </w:r>
      <w:r>
        <w:rPr>
          <w:rFonts w:hint="default" w:ascii="Times New Roman" w:hAnsi="Times New Roman" w:cs="Times New Roman"/>
          <w:color w:val="202020"/>
          <w:w w:val="145"/>
        </w:rPr>
        <w:t xml:space="preserve">in </w:t>
      </w:r>
      <w:r>
        <w:rPr>
          <w:rFonts w:hint="default" w:ascii="Times New Roman" w:hAnsi="Times New Roman" w:cs="Times New Roman"/>
          <w:color w:val="202020"/>
          <w:w w:val="125"/>
        </w:rPr>
        <w:t>enumerate(vocabulary):</w:t>
      </w:r>
    </w:p>
    <w:p>
      <w:pPr>
        <w:pStyle w:val="7"/>
        <w:spacing w:before="29" w:line="283" w:lineRule="auto"/>
        <w:ind w:left="607" w:right="3711" w:firstLine="1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51" o:spid="_x0000_s1251" o:spt="202" type="#_x0000_t202" style="position:absolute;left:0pt;margin-left:40.95pt;margin-top:40.8pt;height:7pt;width:138.6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97"/>
                    </w:rPr>
                    <w:t>[</w:t>
                  </w:r>
                  <w:r>
                    <w:rPr>
                      <w:color w:val="202020"/>
                      <w:w w:val="156"/>
                    </w:rPr>
                    <w:t>idf</w:t>
                  </w:r>
                  <w:r>
                    <w:rPr>
                      <w:color w:val="202020"/>
                      <w:w w:val="197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key</w:t>
                  </w:r>
                  <w:r>
                    <w:rPr>
                      <w:color w:val="202020"/>
                      <w:w w:val="197"/>
                    </w:rPr>
                    <w:t>]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141"/>
                    </w:rPr>
                    <w:t>for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key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141"/>
                    </w:rPr>
                    <w:t>in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w w:val="113"/>
                    </w:rPr>
                    <w:t>vocabulary</w:t>
                  </w:r>
                  <w:r>
                    <w:rPr>
                      <w:color w:val="202020"/>
                      <w:spacing w:val="-2"/>
                      <w:w w:val="197"/>
                    </w:rPr>
                    <w:t>[:</w:t>
                  </w:r>
                  <w:r>
                    <w:rPr>
                      <w:color w:val="202020"/>
                      <w:spacing w:val="-2"/>
                      <w:w w:val="98"/>
                    </w:rPr>
                    <w:t>5</w:t>
                  </w:r>
                  <w:r>
                    <w:rPr>
                      <w:color w:val="202020"/>
                      <w:spacing w:val="-2"/>
                      <w:w w:val="197"/>
                    </w:rPr>
                    <w:t>]]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35"/>
        </w:rPr>
        <w:t>idf[term]</w:t>
      </w:r>
      <w:r>
        <w:rPr>
          <w:rFonts w:hint="default" w:ascii="Times New Roman" w:hAnsi="Times New Roman" w:cs="Times New Roman"/>
          <w:color w:val="202020"/>
          <w:spacing w:val="-13"/>
          <w:w w:val="13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=</w:t>
      </w:r>
      <w:r>
        <w:rPr>
          <w:rFonts w:hint="default" w:ascii="Times New Roman" w:hAnsi="Times New Roman" w:cs="Times New Roman"/>
          <w:color w:val="202020"/>
          <w:spacing w:val="-5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math.log(num_documents</w:t>
      </w:r>
      <w:r>
        <w:rPr>
          <w:rFonts w:hint="default" w:ascii="Times New Roman" w:hAnsi="Times New Roman" w:cs="Times New Roman"/>
          <w:color w:val="202020"/>
          <w:spacing w:val="-4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0"/>
        </w:rPr>
        <w:t>/</w:t>
      </w:r>
      <w:r>
        <w:rPr>
          <w:rFonts w:hint="default" w:ascii="Times New Roman" w:hAnsi="Times New Roman" w:cs="Times New Roman"/>
          <w:color w:val="202020"/>
          <w:spacing w:val="-26"/>
          <w:w w:val="17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sum(term</w:t>
      </w:r>
      <w:r>
        <w:rPr>
          <w:rFonts w:hint="default" w:ascii="Times New Roman" w:hAnsi="Times New Roman" w:cs="Times New Roman"/>
          <w:color w:val="202020"/>
          <w:spacing w:val="-5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in</w:t>
      </w:r>
      <w:r>
        <w:rPr>
          <w:rFonts w:hint="default" w:ascii="Times New Roman" w:hAnsi="Times New Roman" w:cs="Times New Roman"/>
          <w:color w:val="202020"/>
          <w:spacing w:val="-12"/>
          <w:w w:val="13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document</w:t>
      </w:r>
      <w:r>
        <w:rPr>
          <w:rFonts w:hint="default" w:ascii="Times New Roman" w:hAnsi="Times New Roman" w:cs="Times New Roman"/>
          <w:color w:val="202020"/>
          <w:spacing w:val="-5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for</w:t>
      </w:r>
      <w:r>
        <w:rPr>
          <w:rFonts w:hint="default" w:ascii="Times New Roman" w:hAnsi="Times New Roman" w:cs="Times New Roman"/>
          <w:color w:val="202020"/>
          <w:spacing w:val="-13"/>
          <w:w w:val="13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document</w:t>
      </w:r>
      <w:r>
        <w:rPr>
          <w:rFonts w:hint="default" w:ascii="Times New Roman" w:hAnsi="Times New Roman" w:cs="Times New Roman"/>
          <w:color w:val="202020"/>
          <w:spacing w:val="-4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in</w:t>
      </w:r>
      <w:r>
        <w:rPr>
          <w:rFonts w:hint="default" w:ascii="Times New Roman" w:hAnsi="Times New Roman" w:cs="Times New Roman"/>
          <w:color w:val="202020"/>
          <w:spacing w:val="-13"/>
          <w:w w:val="13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documents),</w:t>
      </w:r>
      <w:r>
        <w:rPr>
          <w:rFonts w:hint="default" w:ascii="Times New Roman" w:hAnsi="Times New Roman" w:cs="Times New Roman"/>
          <w:color w:val="202020"/>
          <w:spacing w:val="-4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7"/>
          <w:w w:val="115"/>
        </w:rPr>
        <w:t xml:space="preserve">2) </w:t>
      </w:r>
      <w:r>
        <w:rPr>
          <w:rFonts w:hint="default" w:ascii="Times New Roman" w:hAnsi="Times New Roman" w:cs="Times New Roman"/>
          <w:color w:val="202020"/>
          <w:w w:val="115"/>
        </w:rPr>
        <w:t>return</w:t>
      </w:r>
      <w:r>
        <w:rPr>
          <w:rFonts w:hint="default" w:ascii="Times New Roman" w:hAnsi="Times New Roman" w:cs="Times New Roman"/>
          <w:color w:val="202020"/>
          <w:spacing w:val="3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idf</w:t>
      </w:r>
    </w:p>
    <w:p>
      <w:pPr>
        <w:pStyle w:val="7"/>
        <w:spacing w:before="5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139" w:lineRule="exact"/>
        <w:ind w:left="7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3.3163095197385393,</w:t>
      </w:r>
    </w:p>
    <w:p>
      <w:pPr>
        <w:pStyle w:val="7"/>
        <w:spacing w:before="9"/>
        <w:ind w:left="7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3.7262581423445837,</w:t>
      </w:r>
    </w:p>
    <w:p>
      <w:pPr>
        <w:pStyle w:val="7"/>
        <w:spacing w:before="9"/>
        <w:ind w:left="7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3.8171115727956972,</w:t>
      </w:r>
    </w:p>
    <w:p>
      <w:pPr>
        <w:pStyle w:val="7"/>
        <w:spacing w:before="19"/>
        <w:ind w:left="7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3.8027562798186274]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5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283" w:lineRule="auto"/>
        <w:ind w:left="607" w:right="753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def vectorize(document, vocabulary,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idf): </w:t>
      </w:r>
      <w:r>
        <w:rPr>
          <w:rFonts w:hint="default" w:ascii="Times New Roman" w:hAnsi="Times New Roman" w:cs="Times New Roman"/>
          <w:color w:val="202020"/>
          <w:w w:val="121"/>
        </w:rPr>
        <w:t>vector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41"/>
        </w:rPr>
        <w:t>*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counts = Counter(document)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  <w:w w:val="109"/>
        </w:rPr>
        <w:t>term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3"/>
        </w:rPr>
        <w:t>enumerate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80"/>
        </w:rPr>
        <w:t>):</w:t>
      </w:r>
    </w:p>
    <w:p>
      <w:pPr>
        <w:pStyle w:val="7"/>
        <w:spacing w:before="29" w:line="283" w:lineRule="auto"/>
        <w:ind w:left="607" w:right="7480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1"/>
        </w:rPr>
        <w:t>vector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56"/>
        </w:rPr>
        <w:t>idf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09"/>
        </w:rPr>
        <w:t>term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1"/>
        </w:rPr>
        <w:t>*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1"/>
        </w:rPr>
        <w:t>counts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09"/>
        </w:rPr>
        <w:t>term</w:t>
      </w:r>
      <w:r>
        <w:rPr>
          <w:rFonts w:hint="default" w:ascii="Times New Roman" w:hAnsi="Times New Roman" w:cs="Times New Roman"/>
          <w:color w:val="202020"/>
          <w:w w:val="197"/>
        </w:rPr>
        <w:t xml:space="preserve">] </w:t>
      </w:r>
      <w:r>
        <w:rPr>
          <w:rFonts w:hint="default" w:ascii="Times New Roman" w:hAnsi="Times New Roman" w:cs="Times New Roman"/>
          <w:color w:val="202020"/>
          <w:w w:val="130"/>
        </w:rPr>
        <w:t>return vector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document_vectors 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[vectorize(s, </w:t>
      </w:r>
      <w:r>
        <w:rPr>
          <w:rFonts w:hint="default" w:ascii="Times New Roman" w:hAnsi="Times New Roman" w:cs="Times New Roman"/>
          <w:color w:val="202020"/>
          <w:w w:val="120"/>
        </w:rPr>
        <w:t xml:space="preserve">vocabulary,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idf) </w:t>
      </w:r>
      <w:r>
        <w:rPr>
          <w:rFonts w:hint="default" w:ascii="Times New Roman" w:hAnsi="Times New Roman" w:cs="Times New Roman"/>
          <w:color w:val="202020"/>
          <w:w w:val="120"/>
        </w:rPr>
        <w:t>for s in documents]</w:t>
      </w:r>
    </w:p>
    <w:p>
      <w:pPr>
        <w:pStyle w:val="7"/>
        <w:spacing w:before="29" w:line="537" w:lineRule="auto"/>
        <w:ind w:left="689" w:hanging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80"/>
        </w:rPr>
        <w:t>)[</w:t>
      </w:r>
      <w:r>
        <w:rPr>
          <w:rFonts w:hint="default" w:ascii="Times New Roman" w:hAnsi="Times New Roman" w:cs="Times New Roman"/>
          <w:color w:val="202020"/>
          <w:w w:val="106"/>
        </w:rPr>
        <w:t>np.where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7"/>
        </w:rPr>
        <w:t>document_vectors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&gt;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85"/>
        </w:rPr>
        <w:t>)],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7"/>
        </w:rPr>
        <w:t>document_vectors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5"/>
        </w:rPr>
        <w:t>])[</w:t>
      </w:r>
      <w:r>
        <w:rPr>
          <w:rFonts w:hint="default" w:ascii="Times New Roman" w:hAnsi="Times New Roman" w:cs="Times New Roman"/>
          <w:color w:val="202020"/>
          <w:w w:val="106"/>
        </w:rPr>
        <w:t>np.where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9"/>
        </w:rPr>
        <w:t>np.array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7"/>
        </w:rPr>
        <w:t>document_vectors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&gt;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80"/>
        </w:rPr>
        <w:t xml:space="preserve">)] </w:t>
      </w:r>
      <w:r>
        <w:rPr>
          <w:rFonts w:hint="default" w:ascii="Times New Roman" w:hAnsi="Times New Roman" w:cs="Times New Roman"/>
          <w:color w:val="202020"/>
          <w:w w:val="135"/>
        </w:rPr>
        <w:t xml:space="preserve">(array(['tesla', 'exactli'], </w:t>
      </w:r>
      <w:r>
        <w:rPr>
          <w:rFonts w:hint="default" w:ascii="Times New Roman" w:hAnsi="Times New Roman" w:cs="Times New Roman"/>
          <w:color w:val="202020"/>
          <w:w w:val="125"/>
        </w:rPr>
        <w:t>dtype='&lt;U17'), array([3.31630952, 6.65361284]))</w:t>
      </w:r>
    </w:p>
    <w:p>
      <w:pPr>
        <w:pStyle w:val="2"/>
        <w:numPr>
          <w:ilvl w:val="1"/>
          <w:numId w:val="2"/>
        </w:numPr>
        <w:tabs>
          <w:tab w:val="left" w:pos="700"/>
        </w:tabs>
        <w:spacing w:before="151" w:after="0" w:line="240" w:lineRule="auto"/>
        <w:ind w:left="699" w:right="0" w:hanging="38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52" o:spid="_x0000_s1252" style="position:absolute;left:0pt;margin-left:30.75pt;margin-top:13.9pt;height:2.75pt;width:5.45pt;mso-position-horizontal-relative:page;z-index:251660288;mso-width-relative:page;mso-height-relative:page;" fillcolor="#202020" filled="t" stroked="f" coordorigin="616,279" coordsize="109,55" path="m670,333l616,279,724,279,670,3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color w:val="202020"/>
        </w:rPr>
        <w:t>Compare the results with the reference implementation of scikit-learn</w:t>
      </w:r>
      <w:r>
        <w:rPr>
          <w:rFonts w:hint="default" w:ascii="Times New Roman" w:hAnsi="Times New Roman" w:cs="Times New Roman"/>
          <w:color w:val="202020"/>
          <w:spacing w:val="-13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library.</w:t>
      </w:r>
    </w:p>
    <w:p>
      <w:pPr>
        <w:spacing w:before="148" w:line="295" w:lineRule="auto"/>
        <w:ind w:left="319" w:right="913" w:firstLine="0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color w:val="202020"/>
          <w:sz w:val="16"/>
        </w:rPr>
        <w:t xml:space="preserve">Now we use the scikit-learn library. As you can see that, the way we do text normalization affects the result. Feel free to further improve upon (OPTIONAL), e.g. </w:t>
      </w:r>
      <w:r>
        <w:rPr>
          <w:rFonts w:hint="default" w:ascii="Times New Roman" w:hAnsi="Times New Roman" w:cs="Times New Roman"/>
          <w:color w:val="0000ED"/>
          <w:spacing w:val="-89"/>
          <w:sz w:val="16"/>
          <w:u w:val="single" w:color="0000ED"/>
        </w:rPr>
        <w:t>h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"https://stackoverflow.com/questions/36182502/add-stemming-support-to-countvectorizer-sklearn"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ED"/>
          <w:spacing w:val="48"/>
          <w:sz w:val="16"/>
        </w:rPr>
        <w:t xml:space="preserve"> </w:t>
      </w:r>
      <w:r>
        <w:rPr>
          <w:rFonts w:hint="default" w:ascii="Times New Roman" w:hAnsi="Times New Roman" w:cs="Times New Roman"/>
          <w:color w:val="0000ED"/>
          <w:sz w:val="16"/>
          <w:u w:val="single" w:color="0000ED"/>
        </w:rPr>
        <w:t>ttps://stackoverflow.com/questions/36182502/add-stemming-support-to-countvectorizer-sklearn</w:t>
      </w:r>
      <w:r>
        <w:rPr>
          <w:rFonts w:hint="default" w:ascii="Times New Roman" w:hAnsi="Times New Roman" w:cs="Times New Roman"/>
          <w:color w:val="0000ED"/>
          <w:sz w:val="16"/>
          <w:u w:val="single" w:color="0000ED"/>
        </w:rPr>
        <w:fldChar w:fldCharType="end"/>
      </w:r>
    </w:p>
    <w:p>
      <w:pPr>
        <w:pStyle w:val="7"/>
        <w:spacing w:before="7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73"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from sklearn.feature_extraction.text import CountVectorizer, TfidfVectorizer from sklearn.metrics.pairwise import linear_kernel</w:t>
      </w:r>
    </w:p>
    <w:p>
      <w:pPr>
        <w:pStyle w:val="7"/>
        <w:spacing w:before="17" w:line="380" w:lineRule="exact"/>
        <w:ind w:left="299" w:right="21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>tfidf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7"/>
        </w:rPr>
        <w:t>TfidfVectorizer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analyzer=</w:t>
      </w:r>
      <w:r>
        <w:rPr>
          <w:rFonts w:hint="default" w:ascii="Times New Roman" w:hAnsi="Times New Roman" w:cs="Times New Roman"/>
          <w:color w:val="202020"/>
          <w:w w:val="129"/>
        </w:rPr>
        <w:t>'word'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ngram_range=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0"/>
        </w:rPr>
        <w:t>),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9"/>
        </w:rPr>
        <w:t>min_df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7"/>
        </w:rPr>
        <w:t>stop_words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39"/>
        </w:rPr>
        <w:t>'english'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7"/>
        </w:rPr>
        <w:t>max_features=</w:t>
      </w:r>
      <w:r>
        <w:rPr>
          <w:rFonts w:hint="default" w:ascii="Times New Roman" w:hAnsi="Times New Roman" w:cs="Times New Roman"/>
          <w:color w:val="202020"/>
          <w:w w:val="98"/>
        </w:rPr>
        <w:t>500</w:t>
      </w:r>
      <w:r>
        <w:rPr>
          <w:rFonts w:hint="default" w:ascii="Times New Roman" w:hAnsi="Times New Roman" w:cs="Times New Roman"/>
          <w:color w:val="202020"/>
          <w:w w:val="165"/>
        </w:rPr>
        <w:t xml:space="preserve">)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features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>tfidf.fit(original_documents)</w:t>
      </w:r>
    </w:p>
    <w:p>
      <w:pPr>
        <w:pStyle w:val="7"/>
        <w:spacing w:line="144" w:lineRule="exact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corpus_tf_idf = tfidf.transform(original_documents)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sum_words = corpus_tf_idf.sum(axis=0)</w:t>
      </w:r>
    </w:p>
    <w:p>
      <w:pPr>
        <w:pStyle w:val="7"/>
        <w:spacing w:before="29" w:line="283" w:lineRule="auto"/>
        <w:ind w:left="299" w:right="45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1"/>
        </w:rPr>
        <w:t>words_freq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[(</w:t>
      </w:r>
      <w:r>
        <w:rPr>
          <w:rFonts w:hint="default" w:ascii="Times New Roman" w:hAnsi="Times New Roman" w:cs="Times New Roman"/>
          <w:color w:val="202020"/>
          <w:w w:val="101"/>
        </w:rPr>
        <w:t>word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6"/>
        </w:rPr>
        <w:t>sum_words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9"/>
        </w:rPr>
        <w:t>idx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</w:rPr>
        <w:t>word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9"/>
        </w:rPr>
        <w:t>idx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27"/>
        </w:rPr>
        <w:t>tfidf.vocabulary_.items</w:t>
      </w:r>
      <w:r>
        <w:rPr>
          <w:rFonts w:hint="default" w:ascii="Times New Roman" w:hAnsi="Times New Roman" w:cs="Times New Roman"/>
          <w:color w:val="202020"/>
          <w:spacing w:val="-1"/>
          <w:w w:val="174"/>
        </w:rPr>
        <w:t>()]</w:t>
      </w:r>
      <w:r>
        <w:rPr>
          <w:rFonts w:hint="default" w:ascii="Times New Roman" w:hAnsi="Times New Roman" w:cs="Times New Roman"/>
          <w:color w:val="202020"/>
          <w:w w:val="174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8"/>
        </w:rPr>
        <w:t>sorted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1"/>
        </w:rPr>
        <w:t>words_freq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key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0"/>
        </w:rPr>
        <w:t>lambda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2"/>
        </w:rPr>
        <w:t>reverse=</w:t>
      </w:r>
      <w:r>
        <w:rPr>
          <w:rFonts w:hint="default" w:ascii="Times New Roman" w:hAnsi="Times New Roman" w:cs="Times New Roman"/>
          <w:color w:val="202020"/>
          <w:w w:val="106"/>
        </w:rPr>
        <w:t>True</w:t>
      </w:r>
      <w:r>
        <w:rPr>
          <w:rFonts w:hint="default" w:ascii="Times New Roman" w:hAnsi="Times New Roman" w:cs="Times New Roman"/>
          <w:color w:val="202020"/>
          <w:w w:val="185"/>
        </w:rPr>
        <w:t>)[:</w:t>
      </w:r>
      <w:r>
        <w:rPr>
          <w:rFonts w:hint="default" w:ascii="Times New Roman" w:hAnsi="Times New Roman" w:cs="Times New Roman"/>
          <w:color w:val="202020"/>
          <w:w w:val="98"/>
        </w:rPr>
        <w:t>5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58"/>
        </w:rPr>
        <w:t>'testla'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4"/>
        </w:rPr>
        <w:t>corpus_tf_idf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</w:rPr>
        <w:t>features.vocabulary_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54"/>
        </w:rPr>
        <w:t>'tesla'</w:t>
      </w:r>
      <w:r>
        <w:rPr>
          <w:rFonts w:hint="default" w:ascii="Times New Roman" w:hAnsi="Times New Roman" w:cs="Times New Roman"/>
          <w:color w:val="202020"/>
          <w:w w:val="185"/>
        </w:rPr>
        <w:t>]])</w:t>
      </w:r>
    </w:p>
    <w:p>
      <w:pPr>
        <w:pStyle w:val="7"/>
        <w:rPr>
          <w:rFonts w:hint="default" w:ascii="Times New Roman" w:hAnsi="Times New Roman" w:cs="Times New Roman"/>
          <w:sz w:val="11"/>
        </w:rPr>
      </w:pPr>
    </w:p>
    <w:p>
      <w:pPr>
        <w:pStyle w:val="7"/>
        <w:spacing w:before="73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5"/>
        </w:rPr>
        <w:t>[('http',</w:t>
      </w:r>
      <w:r>
        <w:rPr>
          <w:rFonts w:hint="default" w:ascii="Times New Roman" w:hAnsi="Times New Roman" w:cs="Times New Roman"/>
          <w:color w:val="202020"/>
          <w:spacing w:val="-23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163.54366542841234),</w:t>
      </w:r>
      <w:r>
        <w:rPr>
          <w:rFonts w:hint="default" w:ascii="Times New Roman" w:hAnsi="Times New Roman" w:cs="Times New Roman"/>
          <w:color w:val="202020"/>
          <w:spacing w:val="-1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45"/>
        </w:rPr>
        <w:t>('https',</w:t>
      </w:r>
      <w:r>
        <w:rPr>
          <w:rFonts w:hint="default" w:ascii="Times New Roman" w:hAnsi="Times New Roman" w:cs="Times New Roman"/>
          <w:color w:val="202020"/>
          <w:spacing w:val="-23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151.85039944652075),</w:t>
      </w:r>
      <w:r>
        <w:rPr>
          <w:rFonts w:hint="default" w:ascii="Times New Roman" w:hAnsi="Times New Roman" w:cs="Times New Roman"/>
          <w:color w:val="202020"/>
          <w:spacing w:val="-1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45"/>
        </w:rPr>
        <w:t>('rt',</w:t>
      </w:r>
      <w:r>
        <w:rPr>
          <w:rFonts w:hint="default" w:ascii="Times New Roman" w:hAnsi="Times New Roman" w:cs="Times New Roman"/>
          <w:color w:val="202020"/>
          <w:spacing w:val="-22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112.61998731390989),</w:t>
      </w:r>
      <w:r>
        <w:rPr>
          <w:rFonts w:hint="default" w:ascii="Times New Roman" w:hAnsi="Times New Roman" w:cs="Times New Roman"/>
          <w:color w:val="202020"/>
          <w:spacing w:val="-1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45"/>
        </w:rPr>
        <w:t>('tesla',</w:t>
      </w:r>
      <w:r>
        <w:rPr>
          <w:rFonts w:hint="default" w:ascii="Times New Roman" w:hAnsi="Times New Roman" w:cs="Times New Roman"/>
          <w:color w:val="202020"/>
          <w:spacing w:val="-23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95.96401470715628),</w:t>
      </w:r>
      <w:r>
        <w:rPr>
          <w:rFonts w:hint="default" w:ascii="Times New Roman" w:hAnsi="Times New Roman" w:cs="Times New Roman"/>
          <w:color w:val="202020"/>
          <w:spacing w:val="-1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45"/>
        </w:rPr>
        <w:t>('xe2',</w:t>
      </w:r>
      <w:r>
        <w:rPr>
          <w:rFonts w:hint="default" w:ascii="Times New Roman" w:hAnsi="Times New Roman" w:cs="Times New Roman"/>
          <w:color w:val="202020"/>
          <w:spacing w:val="-23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88.2094</w:t>
      </w:r>
    </w:p>
    <w:p>
      <w:pPr>
        <w:pStyle w:val="7"/>
        <w:spacing w:before="9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253" o:spid="_x0000_s1253" o:spt="203" style="position:absolute;left:0pt;margin-left:58pt;margin-top:14pt;height:7.5pt;width:523.5pt;mso-position-horizontal-relative:page;mso-wrap-distance-bottom:0pt;mso-wrap-distance-top:0pt;z-index:-251626496;mso-width-relative:page;mso-height-relative:page;" coordorigin="1160,280" coordsize="10470,150">
            <o:lock v:ext="edit"/>
            <v:shape id="_x0000_s1254" o:spid="_x0000_s1254" style="position:absolute;left:1160;top:280;height:150;width:10470;" fillcolor="#FBFBFB" filled="t" stroked="f" coordorigin="1160,280" coordsize="10470,150" path="m11630,280l11450,280,1340,280,1160,280,1160,430,1340,430,11450,430,11630,430,11630,280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1340;top:310;height:90;width:9310;" fillcolor="#000000" filled="t" stroked="f" coordorigin="1340,310" coordsize="9310,90" path="m10617,400l1373,400,1362,396,1344,378,1340,368,1340,343,1344,332,1362,315,1373,310,10617,310,10628,315,10646,332,10650,343,10650,368,10646,378,10628,396,10617,400xe">
              <v:path arrowok="t"/>
              <v:fill on="t" opacity="29301f" focussize="0,0"/>
              <v:stroke on="f"/>
              <v:imagedata o:title=""/>
              <o:lock v:ext="edit"/>
            </v:shape>
            <v:shape id="_x0000_s1256" o:spid="_x0000_s1256" o:spt="202" type="#_x0000_t202" style="position:absolute;left:1160;top:280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120"/>
        </w:rPr>
        <w:t>testla 0.3495243100660956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540" w:right="460" w:bottom="280" w:left="520" w:header="720" w:footer="720" w:gutter="0"/>
          <w:cols w:space="720" w:num="1"/>
        </w:sectPr>
      </w:pPr>
    </w:p>
    <w:p>
      <w:pPr>
        <w:pStyle w:val="2"/>
        <w:numPr>
          <w:ilvl w:val="1"/>
          <w:numId w:val="2"/>
        </w:numPr>
        <w:tabs>
          <w:tab w:val="left" w:pos="700"/>
        </w:tabs>
        <w:spacing w:before="60" w:after="0" w:line="240" w:lineRule="auto"/>
        <w:ind w:left="699" w:right="0" w:hanging="38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57" o:spid="_x0000_s1257" style="position:absolute;left:0pt;margin-left:30.75pt;margin-top:9.35pt;height:2.75pt;width:5.45pt;mso-position-horizontal-relative:page;z-index:251661312;mso-width-relative:page;mso-height-relative:page;" fillcolor="#202020" filled="t" stroked="f" coordorigin="616,188" coordsize="109,55" path="m670,242l616,188,724,188,670,2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color w:val="202020"/>
        </w:rPr>
        <w:t>Apply TF-IDF for information</w:t>
      </w:r>
      <w:r>
        <w:rPr>
          <w:rFonts w:hint="default" w:ascii="Times New Roman" w:hAnsi="Times New Roman" w:cs="Times New Roman"/>
          <w:color w:val="202020"/>
          <w:spacing w:val="-8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retrieval</w:t>
      </w:r>
    </w:p>
    <w:p>
      <w:pPr>
        <w:pStyle w:val="3"/>
        <w:spacing w:before="148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We can use the vector representation of documents to implement an information retrieval system. We test with the query </w:t>
      </w:r>
      <w:r>
        <w:rPr>
          <w:rFonts w:hint="default" w:ascii="Times New Roman" w:hAnsi="Times New Roman" w:cs="Times New Roman"/>
          <w:b w:val="0"/>
          <w:color w:val="202020"/>
          <w:sz w:val="17"/>
        </w:rPr>
        <w:t xml:space="preserve">Q </w:t>
      </w:r>
      <w:r>
        <w:rPr>
          <w:rFonts w:hint="default" w:ascii="Times New Roman" w:hAnsi="Times New Roman" w:cs="Times New Roman"/>
          <w:color w:val="202020"/>
        </w:rPr>
        <w:t>= "tesla nasa"</w:t>
      </w:r>
    </w:p>
    <w:p>
      <w:pPr>
        <w:pStyle w:val="7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def cosine_similarity(v1,v2):</w:t>
      </w:r>
    </w:p>
    <w:p>
      <w:pPr>
        <w:pStyle w:val="7"/>
        <w:spacing w:before="29" w:line="283" w:lineRule="auto"/>
        <w:ind w:left="607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"""TODO: compute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cosine similarity""" </w:t>
      </w:r>
      <w:r>
        <w:rPr>
          <w:rFonts w:hint="default" w:ascii="Times New Roman" w:hAnsi="Times New Roman" w:cs="Times New Roman"/>
          <w:color w:val="202020"/>
          <w:w w:val="95"/>
        </w:rPr>
        <w:t>sumxx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5"/>
        </w:rPr>
        <w:t>sumxy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5"/>
        </w:rPr>
        <w:t>sumyy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5"/>
        </w:rPr>
        <w:t xml:space="preserve">for </w:t>
      </w:r>
      <w:r>
        <w:rPr>
          <w:rFonts w:hint="default" w:ascii="Times New Roman" w:hAnsi="Times New Roman" w:cs="Times New Roman"/>
          <w:color w:val="202020"/>
          <w:w w:val="220"/>
        </w:rPr>
        <w:t xml:space="preserve">i </w:t>
      </w:r>
      <w:r>
        <w:rPr>
          <w:rFonts w:hint="default" w:ascii="Times New Roman" w:hAnsi="Times New Roman" w:cs="Times New Roman"/>
          <w:color w:val="202020"/>
          <w:w w:val="145"/>
        </w:rPr>
        <w:t>in range(len(v1)):</w:t>
      </w:r>
    </w:p>
    <w:p>
      <w:pPr>
        <w:pStyle w:val="7"/>
        <w:spacing w:before="29" w:line="283" w:lineRule="auto"/>
        <w:ind w:left="761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4"/>
        </w:rPr>
        <w:t>v1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];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y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4"/>
          <w:w w:val="104"/>
        </w:rPr>
        <w:t>v2</w:t>
      </w:r>
      <w:r>
        <w:rPr>
          <w:rFonts w:hint="default" w:ascii="Times New Roman" w:hAnsi="Times New Roman" w:cs="Times New Roman"/>
          <w:color w:val="202020"/>
          <w:spacing w:val="-4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4"/>
          <w:w w:val="247"/>
        </w:rPr>
        <w:t>i</w:t>
      </w:r>
      <w:r>
        <w:rPr>
          <w:rFonts w:hint="default" w:ascii="Times New Roman" w:hAnsi="Times New Roman" w:cs="Times New Roman"/>
          <w:color w:val="202020"/>
          <w:spacing w:val="-4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97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sumxx +=</w:t>
      </w:r>
      <w:r>
        <w:rPr>
          <w:rFonts w:hint="default" w:ascii="Times New Roman" w:hAnsi="Times New Roman" w:cs="Times New Roman"/>
          <w:color w:val="202020"/>
          <w:spacing w:val="-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x*x</w:t>
      </w:r>
    </w:p>
    <w:p>
      <w:pPr>
        <w:pStyle w:val="7"/>
        <w:spacing w:line="283" w:lineRule="auto"/>
        <w:ind w:left="761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sumyy += </w:t>
      </w:r>
      <w:r>
        <w:rPr>
          <w:rFonts w:hint="default" w:ascii="Times New Roman" w:hAnsi="Times New Roman" w:cs="Times New Roman"/>
          <w:color w:val="202020"/>
          <w:spacing w:val="-6"/>
        </w:rPr>
        <w:t xml:space="preserve">y*y </w:t>
      </w:r>
      <w:r>
        <w:rPr>
          <w:rFonts w:hint="default" w:ascii="Times New Roman" w:hAnsi="Times New Roman" w:cs="Times New Roman"/>
          <w:color w:val="202020"/>
        </w:rPr>
        <w:t xml:space="preserve">sumxy  += </w:t>
      </w:r>
      <w:r>
        <w:rPr>
          <w:rFonts w:hint="default" w:ascii="Times New Roman" w:hAnsi="Times New Roman" w:cs="Times New Roman"/>
          <w:color w:val="202020"/>
          <w:spacing w:val="6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6"/>
        </w:rPr>
        <w:t>x*y</w:t>
      </w:r>
    </w:p>
    <w:p>
      <w:pPr>
        <w:pStyle w:val="7"/>
        <w:spacing w:line="283" w:lineRule="auto"/>
        <w:ind w:left="915" w:right="9416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19"/>
        </w:rPr>
        <w:t>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5"/>
        </w:rPr>
        <w:t>sumxy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9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9"/>
          <w:w w:val="197"/>
        </w:rPr>
        <w:t>:</w:t>
      </w:r>
      <w:r>
        <w:rPr>
          <w:rFonts w:hint="default" w:ascii="Times New Roman" w:hAnsi="Times New Roman" w:cs="Times New Roman"/>
          <w:color w:val="202020"/>
          <w:w w:val="197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 xml:space="preserve">result  </w:t>
      </w:r>
      <w:r>
        <w:rPr>
          <w:rFonts w:hint="default" w:ascii="Times New Roman" w:hAnsi="Times New Roman" w:cs="Times New Roman"/>
          <w:color w:val="202020"/>
          <w:w w:val="105"/>
        </w:rPr>
        <w:t>=</w:t>
      </w:r>
      <w:r>
        <w:rPr>
          <w:rFonts w:hint="default" w:ascii="Times New Roman" w:hAnsi="Times New Roman" w:cs="Times New Roman"/>
          <w:color w:val="202020"/>
          <w:spacing w:val="15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7"/>
          <w:w w:val="105"/>
        </w:rPr>
        <w:t>0</w:t>
      </w:r>
    </w:p>
    <w:p>
      <w:pPr>
        <w:pStyle w:val="7"/>
        <w:spacing w:before="1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else:</w:t>
      </w:r>
    </w:p>
    <w:p>
      <w:pPr>
        <w:pStyle w:val="7"/>
        <w:spacing w:before="29" w:line="283" w:lineRule="auto"/>
        <w:ind w:left="607" w:right="7111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result = sumxy/math.sqrt(sumxx*sumyy) </w:t>
      </w:r>
      <w:r>
        <w:rPr>
          <w:rFonts w:hint="default" w:ascii="Times New Roman" w:hAnsi="Times New Roman" w:cs="Times New Roman"/>
          <w:color w:val="202020"/>
          <w:w w:val="120"/>
        </w:rPr>
        <w:t>return result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607" w:right="4478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def</w:t>
      </w:r>
      <w:r>
        <w:rPr>
          <w:rFonts w:hint="default" w:ascii="Times New Roman" w:hAnsi="Times New Roman" w:cs="Times New Roman"/>
          <w:color w:val="202020"/>
          <w:spacing w:val="-18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search_vec(query,</w:t>
      </w:r>
      <w:r>
        <w:rPr>
          <w:rFonts w:hint="default" w:ascii="Times New Roman" w:hAnsi="Times New Roman" w:cs="Times New Roman"/>
          <w:color w:val="202020"/>
          <w:spacing w:val="-18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k,</w:t>
      </w:r>
      <w:r>
        <w:rPr>
          <w:rFonts w:hint="default" w:ascii="Times New Roman" w:hAnsi="Times New Roman" w:cs="Times New Roman"/>
          <w:color w:val="202020"/>
          <w:spacing w:val="-20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vocabulary,</w:t>
      </w:r>
      <w:r>
        <w:rPr>
          <w:rFonts w:hint="default" w:ascii="Times New Roman" w:hAnsi="Times New Roman" w:cs="Times New Roman"/>
          <w:color w:val="202020"/>
          <w:spacing w:val="-17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stemmer,</w:t>
      </w:r>
      <w:r>
        <w:rPr>
          <w:rFonts w:hint="default" w:ascii="Times New Roman" w:hAnsi="Times New Roman" w:cs="Times New Roman"/>
          <w:color w:val="202020"/>
          <w:spacing w:val="-18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document_vectors,</w:t>
      </w:r>
      <w:r>
        <w:rPr>
          <w:rFonts w:hint="default" w:ascii="Times New Roman" w:hAnsi="Times New Roman" w:cs="Times New Roman"/>
          <w:color w:val="202020"/>
          <w:spacing w:val="-18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original_documents): q =</w:t>
      </w:r>
      <w:r>
        <w:rPr>
          <w:rFonts w:hint="default" w:ascii="Times New Roman" w:hAnsi="Times New Roman" w:cs="Times New Roman"/>
          <w:color w:val="202020"/>
          <w:spacing w:val="16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query.split()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98"/>
        </w:rPr>
        <w:t>q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04"/>
        </w:rPr>
        <w:t>stemmer.stem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76"/>
        </w:rPr>
        <w:t>w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76"/>
        </w:rPr>
        <w:t>w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q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4"/>
        </w:rPr>
        <w:t>query_vector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</w:rPr>
        <w:t>vectorize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98"/>
        </w:rPr>
        <w:t>q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3"/>
        </w:rPr>
        <w:t>vocabulary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56"/>
        </w:rPr>
        <w:t>idf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TODO: rank the documents by cosine </w:t>
      </w:r>
      <w:r>
        <w:rPr>
          <w:rFonts w:hint="default" w:ascii="Times New Roman" w:hAnsi="Times New Roman" w:cs="Times New Roman"/>
          <w:color w:val="202020"/>
          <w:w w:val="125"/>
        </w:rPr>
        <w:t>similarity</w:t>
      </w:r>
    </w:p>
    <w:p>
      <w:pPr>
        <w:pStyle w:val="7"/>
        <w:spacing w:before="29" w:line="283" w:lineRule="auto"/>
        <w:ind w:left="607" w:right="21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2"/>
        </w:rPr>
        <w:t>scores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97"/>
        </w:rPr>
        <w:t>[[</w:t>
      </w:r>
      <w:r>
        <w:rPr>
          <w:rFonts w:hint="default" w:ascii="Times New Roman" w:hAnsi="Times New Roman" w:cs="Times New Roman"/>
          <w:color w:val="202020"/>
          <w:w w:val="127"/>
        </w:rPr>
        <w:t>cosine_similarity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4"/>
        </w:rPr>
        <w:t>query_vector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7"/>
        </w:rPr>
        <w:t>document_vectors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d</w:t>
      </w:r>
      <w:r>
        <w:rPr>
          <w:rFonts w:hint="default" w:ascii="Times New Roman" w:hAnsi="Times New Roman" w:cs="Times New Roman"/>
          <w:color w:val="202020"/>
          <w:w w:val="185"/>
        </w:rPr>
        <w:t>]),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d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d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07"/>
        </w:rPr>
        <w:t>range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(</w:t>
      </w:r>
      <w:r>
        <w:rPr>
          <w:rFonts w:hint="default" w:ascii="Times New Roman" w:hAnsi="Times New Roman" w:cs="Times New Roman"/>
          <w:color w:val="202020"/>
          <w:spacing w:val="-1"/>
          <w:w w:val="123"/>
        </w:rPr>
        <w:t>len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(</w:t>
      </w:r>
      <w:r>
        <w:rPr>
          <w:rFonts w:hint="default" w:ascii="Times New Roman" w:hAnsi="Times New Roman" w:cs="Times New Roman"/>
          <w:color w:val="202020"/>
          <w:spacing w:val="-1"/>
          <w:w w:val="107"/>
        </w:rPr>
        <w:t>document_vectors</w:t>
      </w:r>
      <w:r>
        <w:rPr>
          <w:rFonts w:hint="default" w:ascii="Times New Roman" w:hAnsi="Times New Roman" w:cs="Times New Roman"/>
          <w:color w:val="202020"/>
          <w:spacing w:val="-1"/>
          <w:w w:val="174"/>
        </w:rPr>
        <w:t>))]</w:t>
      </w:r>
      <w:r>
        <w:rPr>
          <w:rFonts w:hint="default" w:ascii="Times New Roman" w:hAnsi="Times New Roman" w:cs="Times New Roman"/>
          <w:color w:val="202020"/>
          <w:w w:val="174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</w:rPr>
        <w:t>scores.sort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2"/>
        </w:rPr>
        <w:t>key=</w:t>
      </w:r>
      <w:r>
        <w:rPr>
          <w:rFonts w:hint="default" w:ascii="Times New Roman" w:hAnsi="Times New Roman" w:cs="Times New Roman"/>
          <w:color w:val="202020"/>
          <w:w w:val="100"/>
        </w:rPr>
        <w:t>lambda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x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2"/>
        </w:rPr>
        <w:t>-x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80"/>
        </w:rPr>
        <w:t>])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607" w:right="7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print('Top-{0} documents'.format(k)) </w:t>
      </w:r>
      <w:r>
        <w:rPr>
          <w:rFonts w:hint="default" w:ascii="Times New Roman" w:hAnsi="Times New Roman" w:cs="Times New Roman"/>
          <w:color w:val="202020"/>
          <w:w w:val="135"/>
        </w:rPr>
        <w:t xml:space="preserve">for </w:t>
      </w:r>
      <w:r>
        <w:rPr>
          <w:rFonts w:hint="default" w:ascii="Times New Roman" w:hAnsi="Times New Roman" w:cs="Times New Roman"/>
          <w:color w:val="202020"/>
          <w:w w:val="220"/>
        </w:rPr>
        <w:t xml:space="preserve">i </w:t>
      </w:r>
      <w:r>
        <w:rPr>
          <w:rFonts w:hint="default" w:ascii="Times New Roman" w:hAnsi="Times New Roman" w:cs="Times New Roman"/>
          <w:color w:val="202020"/>
          <w:w w:val="135"/>
        </w:rPr>
        <w:t>in range(k):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4"/>
        </w:rPr>
        <w:t>original_documents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12"/>
        </w:rPr>
        <w:t>scores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85"/>
        </w:rPr>
        <w:t>]])</w:t>
      </w:r>
    </w:p>
    <w:p>
      <w:pPr>
        <w:pStyle w:val="7"/>
        <w:spacing w:before="3"/>
        <w:rPr>
          <w:rFonts w:hint="default" w:ascii="Times New Roman" w:hAnsi="Times New Roman" w:cs="Times New Roman"/>
          <w:sz w:val="11"/>
        </w:rPr>
      </w:pPr>
    </w:p>
    <w:p>
      <w:pPr>
        <w:pStyle w:val="7"/>
        <w:spacing w:before="1"/>
        <w:rPr>
          <w:rFonts w:hint="default" w:ascii="Times New Roman" w:hAnsi="Times New Roman" w:cs="Times New Roman"/>
          <w:sz w:val="11"/>
        </w:rPr>
      </w:pPr>
    </w:p>
    <w:p>
      <w:pPr>
        <w:pStyle w:val="7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58" o:spid="_x0000_s1258" o:spt="202" type="#_x0000_t202" style="position:absolute;left:0pt;margin-left:40.95pt;margin-top:-35.6pt;height:26pt;width:300.2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5"/>
                    </w:rPr>
                    <w:t>query = "tesla nasa"</w:t>
                  </w:r>
                </w:p>
                <w:p>
                  <w:pPr>
                    <w:pStyle w:val="7"/>
                    <w:spacing w:before="29"/>
                  </w:pPr>
                  <w:r>
                    <w:rPr>
                      <w:color w:val="202020"/>
                      <w:w w:val="105"/>
                    </w:rPr>
                    <w:t>stemmer = PorterStemmer()</w:t>
                  </w:r>
                </w:p>
                <w:p>
                  <w:pPr>
                    <w:pStyle w:val="7"/>
                    <w:spacing w:before="29"/>
                  </w:pPr>
                  <w:r>
                    <w:rPr>
                      <w:color w:val="202020"/>
                      <w:w w:val="107"/>
                    </w:rPr>
                    <w:t>search_vec</w:t>
                  </w:r>
                  <w:r>
                    <w:rPr>
                      <w:color w:val="202020"/>
                      <w:w w:val="165"/>
                    </w:rPr>
                    <w:t>(</w:t>
                  </w:r>
                  <w:r>
                    <w:rPr>
                      <w:color w:val="202020"/>
                      <w:w w:val="109"/>
                    </w:rPr>
                    <w:t>query</w:t>
                  </w:r>
                  <w:r>
                    <w:rPr>
                      <w:color w:val="202020"/>
                      <w:w w:val="197"/>
                    </w:rPr>
                    <w:t>,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98"/>
                    </w:rPr>
                    <w:t>5</w:t>
                  </w:r>
                  <w:r>
                    <w:rPr>
                      <w:color w:val="202020"/>
                      <w:w w:val="197"/>
                    </w:rPr>
                    <w:t>,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113"/>
                    </w:rPr>
                    <w:t>vocabulary</w:t>
                  </w:r>
                  <w:r>
                    <w:rPr>
                      <w:color w:val="202020"/>
                      <w:w w:val="197"/>
                    </w:rPr>
                    <w:t>,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98"/>
                    </w:rPr>
                    <w:t>stemmer</w:t>
                  </w:r>
                  <w:r>
                    <w:rPr>
                      <w:color w:val="202020"/>
                      <w:w w:val="197"/>
                    </w:rPr>
                    <w:t>,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w w:val="107"/>
                    </w:rPr>
                    <w:t>document_vectors</w:t>
                  </w:r>
                  <w:r>
                    <w:rPr>
                      <w:color w:val="202020"/>
                      <w:w w:val="197"/>
                    </w:rPr>
                    <w:t>,</w:t>
                  </w:r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w w:val="114"/>
                    </w:rPr>
                    <w:t>original_documents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05"/>
        </w:rPr>
        <w:t>Top-5 documents</w:t>
      </w:r>
    </w:p>
    <w:p>
      <w:pPr>
        <w:pStyle w:val="11"/>
        <w:numPr>
          <w:ilvl w:val="2"/>
          <w:numId w:val="2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0"/>
          <w:sz w:val="14"/>
        </w:rPr>
        <w:t>b'@ashwin7002</w:t>
      </w:r>
      <w:r>
        <w:rPr>
          <w:rFonts w:hint="default" w:ascii="Times New Roman" w:hAnsi="Times New Roman" w:cs="Times New Roman"/>
          <w:color w:val="202020"/>
          <w:spacing w:val="29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@NASA</w:t>
      </w:r>
      <w:r>
        <w:rPr>
          <w:rFonts w:hint="default" w:ascii="Times New Roman" w:hAnsi="Times New Roman" w:cs="Times New Roman"/>
          <w:color w:val="202020"/>
          <w:spacing w:val="3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@faa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@AFPAA</w:t>
      </w:r>
      <w:r>
        <w:rPr>
          <w:rFonts w:hint="default" w:ascii="Times New Roman" w:hAnsi="Times New Roman" w:cs="Times New Roman"/>
          <w:color w:val="202020"/>
          <w:spacing w:val="3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We</w:t>
      </w:r>
      <w:r>
        <w:rPr>
          <w:rFonts w:hint="default" w:ascii="Times New Roman" w:hAnsi="Times New Roman" w:cs="Times New Roman"/>
          <w:color w:val="202020"/>
          <w:spacing w:val="3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have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not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ruled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that</w:t>
      </w:r>
      <w:r>
        <w:rPr>
          <w:rFonts w:hint="default" w:ascii="Times New Roman" w:hAnsi="Times New Roman" w:cs="Times New Roman"/>
          <w:color w:val="202020"/>
          <w:spacing w:val="29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out.'</w:t>
      </w:r>
    </w:p>
    <w:p>
      <w:pPr>
        <w:pStyle w:val="11"/>
        <w:numPr>
          <w:ilvl w:val="2"/>
          <w:numId w:val="2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05"/>
          <w:sz w:val="14"/>
        </w:rPr>
        <w:t>b'RT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2"/>
          <w:sz w:val="14"/>
        </w:rPr>
        <w:t>@NASA: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  <w:sz w:val="14"/>
        </w:rPr>
        <w:t>Updated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5"/>
          <w:sz w:val="14"/>
        </w:rPr>
        <w:t>@SpaceX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0"/>
          <w:sz w:val="14"/>
        </w:rPr>
        <w:t>#Dragon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  <w:sz w:val="14"/>
        </w:rPr>
        <w:t>#ISS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6"/>
          <w:sz w:val="14"/>
        </w:rPr>
        <w:t>rendezvous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  <w:sz w:val="14"/>
        </w:rPr>
        <w:t>times: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0"/>
          <w:sz w:val="14"/>
        </w:rPr>
        <w:t>NASA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6"/>
          <w:sz w:val="14"/>
        </w:rPr>
        <w:t>TV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6"/>
          <w:sz w:val="14"/>
        </w:rPr>
        <w:t>coverage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1"/>
          <w:sz w:val="14"/>
        </w:rPr>
        <w:t>begins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97"/>
          <w:sz w:val="14"/>
        </w:rPr>
        <w:t>Sunday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1"/>
          <w:sz w:val="14"/>
        </w:rPr>
        <w:t>at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  <w:sz w:val="14"/>
        </w:rPr>
        <w:t>3:30amET: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"http://t.co/qrm0Dz4jPE"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ED"/>
          <w:spacing w:val="-77"/>
          <w:w w:val="98"/>
          <w:sz w:val="14"/>
          <w:u w:val="single" w:color="0000ED"/>
        </w:rPr>
        <w:t>h</w:t>
      </w:r>
      <w:r>
        <w:rPr>
          <w:rFonts w:hint="default" w:ascii="Times New Roman" w:hAnsi="Times New Roman" w:cs="Times New Roman"/>
          <w:color w:val="0000ED"/>
          <w:sz w:val="14"/>
          <w:u w:val="single" w:color="0000ED"/>
        </w:rPr>
        <w:t xml:space="preserve"> </w:t>
      </w:r>
      <w:r>
        <w:rPr>
          <w:rFonts w:hint="default" w:ascii="Times New Roman" w:hAnsi="Times New Roman" w:cs="Times New Roman"/>
          <w:color w:val="0000ED"/>
          <w:spacing w:val="9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w w:val="125"/>
          <w:sz w:val="14"/>
          <w:u w:val="single" w:color="0000ED"/>
        </w:rPr>
        <w:t>ttp://t.co/qrm0Dz4jP</w:t>
      </w:r>
      <w:r>
        <w:rPr>
          <w:rFonts w:hint="default" w:ascii="Times New Roman" w:hAnsi="Times New Roman" w:cs="Times New Roman"/>
          <w:color w:val="0000ED"/>
          <w:w w:val="82"/>
          <w:sz w:val="14"/>
          <w:u w:val="single" w:color="0000ED"/>
        </w:rPr>
        <w:t>E</w:t>
      </w:r>
      <w:r>
        <w:rPr>
          <w:rFonts w:hint="default" w:ascii="Times New Roman" w:hAnsi="Times New Roman" w:cs="Times New Roman"/>
          <w:color w:val="0000ED"/>
          <w:w w:val="82"/>
          <w:sz w:val="14"/>
          <w:u w:val="single" w:color="0000ED"/>
        </w:rPr>
        <w:fldChar w:fldCharType="end"/>
      </w:r>
      <w:r>
        <w:rPr>
          <w:rFonts w:hint="default" w:ascii="Times New Roman" w:hAnsi="Times New Roman" w:cs="Times New Roman"/>
          <w:color w:val="202020"/>
          <w:w w:val="197"/>
          <w:sz w:val="14"/>
        </w:rPr>
        <w:t>.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  <w:sz w:val="14"/>
        </w:rPr>
        <w:t>Grappl</w:t>
      </w:r>
    </w:p>
    <w:p>
      <w:pPr>
        <w:pStyle w:val="11"/>
        <w:numPr>
          <w:ilvl w:val="2"/>
          <w:numId w:val="2"/>
        </w:numPr>
        <w:tabs>
          <w:tab w:val="left" w:pos="844"/>
        </w:tabs>
        <w:spacing w:before="1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5"/>
          <w:sz w:val="14"/>
        </w:rPr>
        <w:t>b"Deeply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appreciate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@NASA's</w:t>
      </w:r>
      <w:r>
        <w:rPr>
          <w:rFonts w:hint="default" w:ascii="Times New Roman" w:hAnsi="Times New Roman" w:cs="Times New Roman"/>
          <w:color w:val="202020"/>
          <w:spacing w:val="28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40"/>
          <w:sz w:val="14"/>
        </w:rPr>
        <w:t>faith</w:t>
      </w:r>
      <w:r>
        <w:rPr>
          <w:rFonts w:hint="default" w:ascii="Times New Roman" w:hAnsi="Times New Roman" w:cs="Times New Roman"/>
          <w:color w:val="202020"/>
          <w:spacing w:val="11"/>
          <w:w w:val="14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40"/>
          <w:sz w:val="14"/>
        </w:rPr>
        <w:t>in</w:t>
      </w:r>
      <w:r>
        <w:rPr>
          <w:rFonts w:hint="default" w:ascii="Times New Roman" w:hAnsi="Times New Roman" w:cs="Times New Roman"/>
          <w:color w:val="202020"/>
          <w:spacing w:val="12"/>
          <w:w w:val="14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@SpaceX.</w:t>
      </w:r>
      <w:r>
        <w:rPr>
          <w:rFonts w:hint="default" w:ascii="Times New Roman" w:hAnsi="Times New Roman" w:cs="Times New Roman"/>
          <w:color w:val="202020"/>
          <w:spacing w:val="27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We</w:t>
      </w:r>
      <w:r>
        <w:rPr>
          <w:rFonts w:hint="default" w:ascii="Times New Roman" w:hAnsi="Times New Roman" w:cs="Times New Roman"/>
          <w:color w:val="202020"/>
          <w:spacing w:val="28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40"/>
          <w:sz w:val="14"/>
        </w:rPr>
        <w:t>will</w:t>
      </w:r>
      <w:r>
        <w:rPr>
          <w:rFonts w:hint="default" w:ascii="Times New Roman" w:hAnsi="Times New Roman" w:cs="Times New Roman"/>
          <w:color w:val="202020"/>
          <w:spacing w:val="11"/>
          <w:w w:val="14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do</w:t>
      </w:r>
      <w:r>
        <w:rPr>
          <w:rFonts w:hint="default" w:ascii="Times New Roman" w:hAnsi="Times New Roman" w:cs="Times New Roman"/>
          <w:color w:val="202020"/>
          <w:spacing w:val="22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whatever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90"/>
          <w:sz w:val="14"/>
        </w:rPr>
        <w:t>it</w:t>
      </w:r>
      <w:r>
        <w:rPr>
          <w:rFonts w:hint="default" w:ascii="Times New Roman" w:hAnsi="Times New Roman" w:cs="Times New Roman"/>
          <w:color w:val="202020"/>
          <w:spacing w:val="-8"/>
          <w:w w:val="19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takes</w:t>
      </w:r>
      <w:r>
        <w:rPr>
          <w:rFonts w:hint="default" w:ascii="Times New Roman" w:hAnsi="Times New Roman" w:cs="Times New Roman"/>
          <w:color w:val="202020"/>
          <w:spacing w:val="22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to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make</w:t>
      </w:r>
      <w:r>
        <w:rPr>
          <w:rFonts w:hint="default" w:ascii="Times New Roman" w:hAnsi="Times New Roman" w:cs="Times New Roman"/>
          <w:color w:val="202020"/>
          <w:spacing w:val="27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NASA</w:t>
      </w:r>
      <w:r>
        <w:rPr>
          <w:rFonts w:hint="default" w:ascii="Times New Roman" w:hAnsi="Times New Roman" w:cs="Times New Roman"/>
          <w:color w:val="202020"/>
          <w:spacing w:val="28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and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the</w:t>
      </w:r>
      <w:r>
        <w:rPr>
          <w:rFonts w:hint="default" w:ascii="Times New Roman" w:hAnsi="Times New Roman" w:cs="Times New Roman"/>
          <w:color w:val="202020"/>
          <w:spacing w:val="22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American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people</w:t>
      </w:r>
      <w:r>
        <w:rPr>
          <w:rFonts w:hint="default" w:ascii="Times New Roman" w:hAnsi="Times New Roman" w:cs="Times New Roman"/>
          <w:color w:val="202020"/>
          <w:spacing w:val="21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proud."</w:t>
      </w:r>
    </w:p>
    <w:p>
      <w:pPr>
        <w:pStyle w:val="11"/>
        <w:numPr>
          <w:ilvl w:val="2"/>
          <w:numId w:val="2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5"/>
          <w:sz w:val="14"/>
        </w:rPr>
        <w:t>b'Would</w:t>
      </w:r>
      <w:r>
        <w:rPr>
          <w:rFonts w:hint="default" w:ascii="Times New Roman" w:hAnsi="Times New Roman" w:cs="Times New Roman"/>
          <w:color w:val="202020"/>
          <w:spacing w:val="28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also</w:t>
      </w:r>
      <w:r>
        <w:rPr>
          <w:rFonts w:hint="default" w:ascii="Times New Roman" w:hAnsi="Times New Roman" w:cs="Times New Roman"/>
          <w:color w:val="202020"/>
          <w:spacing w:val="29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like</w:t>
      </w:r>
      <w:r>
        <w:rPr>
          <w:rFonts w:hint="default" w:ascii="Times New Roman" w:hAnsi="Times New Roman" w:cs="Times New Roman"/>
          <w:color w:val="202020"/>
          <w:spacing w:val="24"/>
          <w:w w:val="12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to</w:t>
      </w:r>
      <w:r>
        <w:rPr>
          <w:rFonts w:hint="default" w:ascii="Times New Roman" w:hAnsi="Times New Roman" w:cs="Times New Roman"/>
          <w:color w:val="202020"/>
          <w:spacing w:val="29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congratulate</w:t>
      </w:r>
      <w:r>
        <w:rPr>
          <w:rFonts w:hint="default" w:ascii="Times New Roman" w:hAnsi="Times New Roman" w:cs="Times New Roman"/>
          <w:color w:val="202020"/>
          <w:spacing w:val="28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@Boeing,</w:t>
      </w:r>
      <w:r>
        <w:rPr>
          <w:rFonts w:hint="default" w:ascii="Times New Roman" w:hAnsi="Times New Roman" w:cs="Times New Roman"/>
          <w:color w:val="202020"/>
          <w:spacing w:val="29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fellow</w:t>
      </w:r>
      <w:r>
        <w:rPr>
          <w:rFonts w:hint="default" w:ascii="Times New Roman" w:hAnsi="Times New Roman" w:cs="Times New Roman"/>
          <w:color w:val="202020"/>
          <w:spacing w:val="29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winner</w:t>
      </w:r>
      <w:r>
        <w:rPr>
          <w:rFonts w:hint="default" w:ascii="Times New Roman" w:hAnsi="Times New Roman" w:cs="Times New Roman"/>
          <w:color w:val="202020"/>
          <w:spacing w:val="28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of</w:t>
      </w:r>
      <w:r>
        <w:rPr>
          <w:rFonts w:hint="default" w:ascii="Times New Roman" w:hAnsi="Times New Roman" w:cs="Times New Roman"/>
          <w:color w:val="202020"/>
          <w:spacing w:val="29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the</w:t>
      </w:r>
      <w:r>
        <w:rPr>
          <w:rFonts w:hint="default" w:ascii="Times New Roman" w:hAnsi="Times New Roman" w:cs="Times New Roman"/>
          <w:color w:val="202020"/>
          <w:spacing w:val="28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@NASA</w:t>
      </w:r>
      <w:r>
        <w:rPr>
          <w:rFonts w:hint="default" w:ascii="Times New Roman" w:hAnsi="Times New Roman" w:cs="Times New Roman"/>
          <w:color w:val="202020"/>
          <w:spacing w:val="3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commercial</w:t>
      </w:r>
      <w:r>
        <w:rPr>
          <w:rFonts w:hint="default" w:ascii="Times New Roman" w:hAnsi="Times New Roman" w:cs="Times New Roman"/>
          <w:color w:val="202020"/>
          <w:spacing w:val="28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crew</w:t>
      </w:r>
      <w:r>
        <w:rPr>
          <w:rFonts w:hint="default" w:ascii="Times New Roman" w:hAnsi="Times New Roman" w:cs="Times New Roman"/>
          <w:color w:val="202020"/>
          <w:spacing w:val="29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program'</w:t>
      </w:r>
    </w:p>
    <w:p>
      <w:pPr>
        <w:pStyle w:val="11"/>
        <w:numPr>
          <w:ilvl w:val="2"/>
          <w:numId w:val="2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w:pict>
          <v:group id="_x0000_s1259" o:spid="_x0000_s1259" o:spt="203" style="position:absolute;left:0pt;margin-left:58pt;margin-top:14.5pt;height:7.5pt;width:523.5pt;mso-position-horizontal-relative:page;mso-wrap-distance-bottom:0pt;mso-wrap-distance-top:0pt;z-index:-251625472;mso-width-relative:page;mso-height-relative:page;" coordorigin="1160,290" coordsize="10470,150">
            <o:lock v:ext="edit"/>
            <v:shape id="_x0000_s1260" o:spid="_x0000_s1260" style="position:absolute;left:1160;top:290;height:150;width:10470;" fillcolor="#FBFBFB" filled="t" stroked="f" coordorigin="1160,290" coordsize="10470,150" path="m11630,290l11450,290,1340,290,1160,290,1160,440,1340,440,11450,440,11630,440,11630,290xe">
              <v:path arrowok="t"/>
              <v:fill on="t" focussize="0,0"/>
              <v:stroke on="f"/>
              <v:imagedata o:title=""/>
              <o:lock v:ext="edit"/>
            </v:shape>
            <v:shape id="_x0000_s1261" o:spid="_x0000_s1261" style="position:absolute;left:1340;top:320;height:90;width:9440;" fillcolor="#000000" filled="t" stroked="f" coordorigin="1340,320" coordsize="9440,90" path="m10747,410l1373,410,1362,406,1344,388,1340,378,1340,353,1344,342,1362,325,1373,320,10747,320,10758,325,10776,342,10780,353,10780,378,10776,388,10758,406,10747,410xe">
              <v:path arrowok="t"/>
              <v:fill on="t" opacity="29301f" focussize="0,0"/>
              <v:stroke on="f"/>
              <v:imagedata o:title=""/>
              <o:lock v:ext="edit"/>
            </v:shape>
            <v:shape id="_x0000_s1262" o:spid="_x0000_s1262" o:spt="202" type="#_x0000_t202" style="position:absolute;left:1160;top:290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 xml:space="preserve">b"@astrostephenson We're aiming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for late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 xml:space="preserve">2015, but NASA needs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to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 xml:space="preserve">have overlapping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capability to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 xml:space="preserve">be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safe.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Would do the</w:t>
      </w:r>
      <w:r>
        <w:rPr>
          <w:rFonts w:hint="default" w:ascii="Times New Roman" w:hAnsi="Times New Roman" w:cs="Times New Roman"/>
          <w:color w:val="202020"/>
          <w:spacing w:val="14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same"</w:t>
      </w:r>
    </w:p>
    <w:p>
      <w:pPr>
        <w:pStyle w:val="7"/>
        <w:spacing w:before="4"/>
        <w:rPr>
          <w:rFonts w:hint="default" w:ascii="Times New Roman" w:hAnsi="Times New Roman" w:cs="Times New Roman"/>
          <w:sz w:val="17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new_features = tfidf.transform([query])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cosine_similarities = linear_kernel(new_features, corpus_tf_idf).flatten() related_docs_indices = cosine_similarities.argsort()[::-1]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topk = 5</w:t>
      </w:r>
    </w:p>
    <w:p>
      <w:pPr>
        <w:pStyle w:val="7"/>
        <w:spacing w:before="29" w:line="283" w:lineRule="auto"/>
        <w:ind w:left="299" w:right="79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print('Top-{0} documents'.format(topk)) </w:t>
      </w:r>
      <w:r>
        <w:rPr>
          <w:rFonts w:hint="default" w:ascii="Times New Roman" w:hAnsi="Times New Roman" w:cs="Times New Roman"/>
          <w:color w:val="202020"/>
          <w:w w:val="135"/>
        </w:rPr>
        <w:t xml:space="preserve">for </w:t>
      </w:r>
      <w:r>
        <w:rPr>
          <w:rFonts w:hint="default" w:ascii="Times New Roman" w:hAnsi="Times New Roman" w:cs="Times New Roman"/>
          <w:color w:val="202020"/>
          <w:w w:val="220"/>
        </w:rPr>
        <w:t xml:space="preserve">i </w:t>
      </w:r>
      <w:r>
        <w:rPr>
          <w:rFonts w:hint="default" w:ascii="Times New Roman" w:hAnsi="Times New Roman" w:cs="Times New Roman"/>
          <w:color w:val="202020"/>
          <w:w w:val="135"/>
        </w:rPr>
        <w:t>in range(topk):</w:t>
      </w:r>
    </w:p>
    <w:p>
      <w:pPr>
        <w:pStyle w:val="7"/>
        <w:spacing w:before="1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4"/>
        </w:rPr>
        <w:t>original_documents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17"/>
        </w:rPr>
        <w:t>related_docs_indices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]]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spacing w:before="11"/>
        <w:rPr>
          <w:rFonts w:hint="default" w:ascii="Times New Roman" w:hAnsi="Times New Roman" w:cs="Times New Roman"/>
          <w:sz w:val="10"/>
        </w:rPr>
      </w:pPr>
    </w:p>
    <w:p>
      <w:pPr>
        <w:pStyle w:val="7"/>
        <w:spacing w:before="73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Top-5 documents</w:t>
      </w:r>
    </w:p>
    <w:p>
      <w:pPr>
        <w:pStyle w:val="11"/>
        <w:numPr>
          <w:ilvl w:val="0"/>
          <w:numId w:val="3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0"/>
          <w:sz w:val="14"/>
        </w:rPr>
        <w:t>b'@ashwin7002</w:t>
      </w:r>
      <w:r>
        <w:rPr>
          <w:rFonts w:hint="default" w:ascii="Times New Roman" w:hAnsi="Times New Roman" w:cs="Times New Roman"/>
          <w:color w:val="202020"/>
          <w:spacing w:val="29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@NASA</w:t>
      </w:r>
      <w:r>
        <w:rPr>
          <w:rFonts w:hint="default" w:ascii="Times New Roman" w:hAnsi="Times New Roman" w:cs="Times New Roman"/>
          <w:color w:val="202020"/>
          <w:spacing w:val="3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@faa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@AFPAA</w:t>
      </w:r>
      <w:r>
        <w:rPr>
          <w:rFonts w:hint="default" w:ascii="Times New Roman" w:hAnsi="Times New Roman" w:cs="Times New Roman"/>
          <w:color w:val="202020"/>
          <w:spacing w:val="3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We</w:t>
      </w:r>
      <w:r>
        <w:rPr>
          <w:rFonts w:hint="default" w:ascii="Times New Roman" w:hAnsi="Times New Roman" w:cs="Times New Roman"/>
          <w:color w:val="202020"/>
          <w:spacing w:val="3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have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not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ruled</w:t>
      </w:r>
      <w:r>
        <w:rPr>
          <w:rFonts w:hint="default" w:ascii="Times New Roman" w:hAnsi="Times New Roman" w:cs="Times New Roman"/>
          <w:color w:val="202020"/>
          <w:spacing w:val="30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that</w:t>
      </w:r>
      <w:r>
        <w:rPr>
          <w:rFonts w:hint="default" w:ascii="Times New Roman" w:hAnsi="Times New Roman" w:cs="Times New Roman"/>
          <w:color w:val="202020"/>
          <w:spacing w:val="29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out.'</w:t>
      </w:r>
    </w:p>
    <w:p>
      <w:pPr>
        <w:pStyle w:val="11"/>
        <w:numPr>
          <w:ilvl w:val="0"/>
          <w:numId w:val="3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0"/>
          <w:sz w:val="14"/>
        </w:rPr>
        <w:t>b"SpaceX could not do this without NASA. Can't express enough appreciation.</w:t>
      </w:r>
      <w:r>
        <w:rPr>
          <w:rFonts w:hint="default" w:ascii="Times New Roman" w:hAnsi="Times New Roman" w:cs="Times New Roman"/>
          <w:color w:val="0000ED"/>
          <w:spacing w:val="5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"https://t.co/uQpI60zAV7"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ED"/>
          <w:spacing w:val="-77"/>
          <w:w w:val="110"/>
          <w:sz w:val="14"/>
          <w:u w:val="single" w:color="0000ED"/>
        </w:rPr>
        <w:t>h</w:t>
      </w:r>
      <w:r>
        <w:rPr>
          <w:rFonts w:hint="default" w:ascii="Times New Roman" w:hAnsi="Times New Roman" w:cs="Times New Roman"/>
          <w:color w:val="0000ED"/>
          <w:spacing w:val="42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w w:val="110"/>
          <w:sz w:val="14"/>
          <w:u w:val="single" w:color="0000ED"/>
        </w:rPr>
        <w:t>ttps://t.co/uQpI60zAV7</w:t>
      </w:r>
      <w:r>
        <w:rPr>
          <w:rFonts w:hint="default" w:ascii="Times New Roman" w:hAnsi="Times New Roman" w:cs="Times New Roman"/>
          <w:color w:val="0000ED"/>
          <w:w w:val="110"/>
          <w:sz w:val="14"/>
          <w:u w:val="single" w:color="0000ED"/>
        </w:rPr>
        <w:fldChar w:fldCharType="end"/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"</w:t>
      </w:r>
    </w:p>
    <w:p>
      <w:pPr>
        <w:pStyle w:val="11"/>
        <w:numPr>
          <w:ilvl w:val="0"/>
          <w:numId w:val="3"/>
        </w:numPr>
        <w:tabs>
          <w:tab w:val="left" w:pos="844"/>
        </w:tabs>
        <w:spacing w:before="1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85"/>
          <w:sz w:val="14"/>
        </w:rPr>
        <w:t>b'@NASA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8"/>
          <w:sz w:val="14"/>
        </w:rPr>
        <w:t>launched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  <w:sz w:val="14"/>
        </w:rPr>
        <w:t>a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1"/>
          <w:sz w:val="14"/>
        </w:rPr>
        <w:t>rocket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6"/>
          <w:sz w:val="14"/>
        </w:rPr>
        <w:t>into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  <w:sz w:val="14"/>
        </w:rPr>
        <w:t>the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  <w:sz w:val="14"/>
        </w:rPr>
        <w:t>northern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41"/>
          <w:sz w:val="14"/>
        </w:rPr>
        <w:t>lights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spacing w:val="-77"/>
          <w:w w:val="98"/>
          <w:sz w:val="14"/>
          <w:u w:val="single" w:color="0000ED"/>
        </w:rPr>
        <w:t>h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"http://t.co/tR2cSeMV"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ED"/>
          <w:sz w:val="14"/>
          <w:u w:val="single" w:color="0000ED"/>
        </w:rPr>
        <w:t xml:space="preserve"> </w:t>
      </w:r>
      <w:r>
        <w:rPr>
          <w:rFonts w:hint="default" w:ascii="Times New Roman" w:hAnsi="Times New Roman" w:cs="Times New Roman"/>
          <w:color w:val="0000ED"/>
          <w:spacing w:val="9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w w:val="124"/>
          <w:sz w:val="14"/>
          <w:u w:val="single" w:color="0000ED"/>
        </w:rPr>
        <w:t>ttp://t.co/tR2cSeM</w:t>
      </w:r>
      <w:r>
        <w:rPr>
          <w:rFonts w:hint="default" w:ascii="Times New Roman" w:hAnsi="Times New Roman" w:cs="Times New Roman"/>
          <w:color w:val="0000ED"/>
          <w:w w:val="82"/>
          <w:sz w:val="14"/>
          <w:u w:val="single" w:color="0000ED"/>
        </w:rPr>
        <w:t>V</w:t>
      </w:r>
      <w:r>
        <w:rPr>
          <w:rFonts w:hint="default" w:ascii="Times New Roman" w:hAnsi="Times New Roman" w:cs="Times New Roman"/>
          <w:color w:val="0000ED"/>
          <w:w w:val="82"/>
          <w:sz w:val="14"/>
          <w:u w:val="single" w:color="0000ED"/>
        </w:rPr>
        <w:fldChar w:fldCharType="end"/>
      </w:r>
      <w:r>
        <w:rPr>
          <w:rFonts w:hint="default" w:ascii="Times New Roman" w:hAnsi="Times New Roman" w:cs="Times New Roman"/>
          <w:color w:val="202020"/>
          <w:w w:val="287"/>
          <w:sz w:val="14"/>
        </w:rPr>
        <w:t>'</w:t>
      </w:r>
    </w:p>
    <w:p>
      <w:pPr>
        <w:pStyle w:val="11"/>
        <w:numPr>
          <w:ilvl w:val="0"/>
          <w:numId w:val="3"/>
        </w:numPr>
        <w:tabs>
          <w:tab w:val="left" w:pos="844"/>
        </w:tabs>
        <w:spacing w:before="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0"/>
          <w:sz w:val="14"/>
        </w:rPr>
        <w:t>b'Whatever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happens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today,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we</w:t>
      </w:r>
      <w:r>
        <w:rPr>
          <w:rFonts w:hint="default" w:ascii="Times New Roman" w:hAnsi="Times New Roman" w:cs="Times New Roman"/>
          <w:color w:val="202020"/>
          <w:spacing w:val="2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could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not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have</w:t>
      </w:r>
      <w:r>
        <w:rPr>
          <w:rFonts w:hint="default" w:ascii="Times New Roman" w:hAnsi="Times New Roman" w:cs="Times New Roman"/>
          <w:color w:val="202020"/>
          <w:spacing w:val="17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done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90"/>
          <w:sz w:val="14"/>
        </w:rPr>
        <w:t>it</w:t>
      </w:r>
      <w:r>
        <w:rPr>
          <w:rFonts w:hint="default" w:ascii="Times New Roman" w:hAnsi="Times New Roman" w:cs="Times New Roman"/>
          <w:color w:val="202020"/>
          <w:spacing w:val="-11"/>
          <w:w w:val="19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without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@NASA,</w:t>
      </w:r>
      <w:r>
        <w:rPr>
          <w:rFonts w:hint="default" w:ascii="Times New Roman" w:hAnsi="Times New Roman" w:cs="Times New Roman"/>
          <w:color w:val="202020"/>
          <w:spacing w:val="2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but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errors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are</w:t>
      </w:r>
      <w:r>
        <w:rPr>
          <w:rFonts w:hint="default" w:ascii="Times New Roman" w:hAnsi="Times New Roman" w:cs="Times New Roman"/>
          <w:color w:val="202020"/>
          <w:spacing w:val="17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ours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alone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and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z w:val="14"/>
        </w:rPr>
        <w:t>me</w:t>
      </w:r>
      <w:r>
        <w:rPr>
          <w:rFonts w:hint="default" w:ascii="Times New Roman" w:hAnsi="Times New Roman" w:cs="Times New Roman"/>
          <w:color w:val="202020"/>
          <w:spacing w:val="24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most</w:t>
      </w:r>
      <w:r>
        <w:rPr>
          <w:rFonts w:hint="default" w:ascii="Times New Roman" w:hAnsi="Times New Roman" w:cs="Times New Roman"/>
          <w:color w:val="202020"/>
          <w:spacing w:val="1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of</w:t>
      </w:r>
      <w:r>
        <w:rPr>
          <w:rFonts w:hint="default" w:ascii="Times New Roman" w:hAnsi="Times New Roman" w:cs="Times New Roman"/>
          <w:color w:val="202020"/>
          <w:spacing w:val="17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90"/>
          <w:sz w:val="14"/>
        </w:rPr>
        <w:t>all.'</w:t>
      </w:r>
    </w:p>
    <w:p>
      <w:pPr>
        <w:pStyle w:val="11"/>
        <w:numPr>
          <w:ilvl w:val="0"/>
          <w:numId w:val="3"/>
        </w:numPr>
        <w:tabs>
          <w:tab w:val="left" w:pos="844"/>
        </w:tabs>
        <w:spacing w:before="19" w:after="0" w:line="240" w:lineRule="auto"/>
        <w:ind w:left="843" w:right="0" w:hanging="154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w:pict>
          <v:group id="_x0000_s1263" o:spid="_x0000_s1263" o:spt="203" style="position:absolute;left:0pt;margin-left:58pt;margin-top:14.5pt;height:7.5pt;width:523.5pt;mso-position-horizontal-relative:page;mso-wrap-distance-bottom:0pt;mso-wrap-distance-top:0pt;z-index:-251624448;mso-width-relative:page;mso-height-relative:page;" coordorigin="1160,290" coordsize="10470,150">
            <o:lock v:ext="edit"/>
            <v:shape id="_x0000_s1264" o:spid="_x0000_s1264" style="position:absolute;left:1160;top:290;height:150;width:10470;" fillcolor="#FBFBFB" filled="t" stroked="f" coordorigin="1160,290" coordsize="10470,150" path="m11630,290l11450,290,1340,290,1160,290,1160,440,1340,440,11450,440,11630,440,11630,290xe">
              <v:path arrowok="t"/>
              <v:fill on="t" focussize="0,0"/>
              <v:stroke on="f"/>
              <v:imagedata o:title=""/>
              <o:lock v:ext="edit"/>
            </v:shape>
            <v:shape id="_x0000_s1265" o:spid="_x0000_s1265" style="position:absolute;left:1340;top:320;height:90;width:9440;" fillcolor="#000000" filled="t" stroked="f" coordorigin="1340,320" coordsize="9440,90" path="m10747,410l1373,410,1362,406,1344,388,1340,378,1340,353,1344,342,1362,325,1373,320,10747,320,10758,325,10776,342,10780,353,10780,378,10776,388,10758,406,10747,410xe">
              <v:path arrowok="t"/>
              <v:fill on="t" opacity="29301f" focussize="0,0"/>
              <v:stroke on="f"/>
              <v:imagedata o:title=""/>
              <o:lock v:ext="edit"/>
            </v:shape>
            <v:shape id="_x0000_s1266" o:spid="_x0000_s1266" o:spt="202" type="#_x0000_t202" style="position:absolute;left:1160;top:290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105"/>
          <w:sz w:val="14"/>
        </w:rPr>
        <w:t>b'RT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2"/>
          <w:sz w:val="14"/>
        </w:rPr>
        <w:t>@NASA: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  <w:sz w:val="14"/>
        </w:rPr>
        <w:t>Updated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5"/>
          <w:sz w:val="14"/>
        </w:rPr>
        <w:t>@SpaceX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0"/>
          <w:sz w:val="14"/>
        </w:rPr>
        <w:t>#Dragon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  <w:sz w:val="14"/>
        </w:rPr>
        <w:t>#ISS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6"/>
          <w:sz w:val="14"/>
        </w:rPr>
        <w:t>rendezvous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  <w:sz w:val="14"/>
        </w:rPr>
        <w:t>times: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0"/>
          <w:sz w:val="14"/>
        </w:rPr>
        <w:t>NASA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86"/>
          <w:sz w:val="14"/>
        </w:rPr>
        <w:t>TV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6"/>
          <w:sz w:val="14"/>
        </w:rPr>
        <w:t>coverage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1"/>
          <w:sz w:val="14"/>
        </w:rPr>
        <w:t>begins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97"/>
          <w:sz w:val="14"/>
        </w:rPr>
        <w:t>Sunday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1"/>
          <w:sz w:val="14"/>
        </w:rPr>
        <w:t>at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  <w:sz w:val="14"/>
        </w:rPr>
        <w:t>3:30amET: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"http://t.co/qrm0Dz4jPE"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ED"/>
          <w:spacing w:val="-77"/>
          <w:w w:val="98"/>
          <w:sz w:val="14"/>
          <w:u w:val="single" w:color="0000ED"/>
        </w:rPr>
        <w:t>h</w:t>
      </w:r>
      <w:r>
        <w:rPr>
          <w:rFonts w:hint="default" w:ascii="Times New Roman" w:hAnsi="Times New Roman" w:cs="Times New Roman"/>
          <w:color w:val="0000ED"/>
          <w:sz w:val="14"/>
          <w:u w:val="single" w:color="0000ED"/>
        </w:rPr>
        <w:t xml:space="preserve"> </w:t>
      </w:r>
      <w:r>
        <w:rPr>
          <w:rFonts w:hint="default" w:ascii="Times New Roman" w:hAnsi="Times New Roman" w:cs="Times New Roman"/>
          <w:color w:val="0000ED"/>
          <w:spacing w:val="9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w w:val="125"/>
          <w:sz w:val="14"/>
          <w:u w:val="single" w:color="0000ED"/>
        </w:rPr>
        <w:t>ttp://t.co/qrm0Dz4jP</w:t>
      </w:r>
      <w:r>
        <w:rPr>
          <w:rFonts w:hint="default" w:ascii="Times New Roman" w:hAnsi="Times New Roman" w:cs="Times New Roman"/>
          <w:color w:val="0000ED"/>
          <w:w w:val="82"/>
          <w:sz w:val="14"/>
          <w:u w:val="single" w:color="0000ED"/>
        </w:rPr>
        <w:t>E</w:t>
      </w:r>
      <w:r>
        <w:rPr>
          <w:rFonts w:hint="default" w:ascii="Times New Roman" w:hAnsi="Times New Roman" w:cs="Times New Roman"/>
          <w:color w:val="0000ED"/>
          <w:w w:val="82"/>
          <w:sz w:val="14"/>
          <w:u w:val="single" w:color="0000ED"/>
        </w:rPr>
        <w:fldChar w:fldCharType="end"/>
      </w:r>
      <w:r>
        <w:rPr>
          <w:rFonts w:hint="default" w:ascii="Times New Roman" w:hAnsi="Times New Roman" w:cs="Times New Roman"/>
          <w:color w:val="202020"/>
          <w:w w:val="197"/>
          <w:sz w:val="14"/>
        </w:rPr>
        <w:t>.</w:t>
      </w:r>
      <w:r>
        <w:rPr>
          <w:rFonts w:hint="default" w:ascii="Times New Roman" w:hAnsi="Times New Roman" w:cs="Times New Roman"/>
          <w:color w:val="2020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  <w:sz w:val="14"/>
        </w:rPr>
        <w:t>Grappl</w:t>
      </w:r>
    </w:p>
    <w:p>
      <w:pPr>
        <w:pStyle w:val="7"/>
        <w:spacing w:before="10"/>
        <w:rPr>
          <w:rFonts w:hint="default" w:ascii="Times New Roman" w:hAnsi="Times New Roman" w:cs="Times New Roman"/>
          <w:sz w:val="15"/>
        </w:rPr>
      </w:pPr>
    </w:p>
    <w:p>
      <w:pPr>
        <w:pStyle w:val="3"/>
        <w:numPr>
          <w:ilvl w:val="0"/>
          <w:numId w:val="1"/>
        </w:numPr>
        <w:tabs>
          <w:tab w:val="left" w:pos="486"/>
        </w:tabs>
        <w:spacing w:before="0" w:after="0" w:line="240" w:lineRule="auto"/>
        <w:ind w:left="485" w:right="0" w:hanging="167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Text</w:t>
      </w:r>
      <w:r>
        <w:rPr>
          <w:rFonts w:hint="default" w:ascii="Times New Roman" w:hAnsi="Times New Roman" w:cs="Times New Roman"/>
          <w:color w:val="202020"/>
          <w:spacing w:val="-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Processing</w:t>
      </w:r>
    </w:p>
    <w:p>
      <w:pPr>
        <w:pStyle w:val="11"/>
        <w:numPr>
          <w:ilvl w:val="1"/>
          <w:numId w:val="1"/>
        </w:numPr>
        <w:tabs>
          <w:tab w:val="left" w:pos="720"/>
        </w:tabs>
        <w:spacing w:before="129" w:after="0" w:line="240" w:lineRule="auto"/>
        <w:ind w:left="720" w:right="0" w:hanging="172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color w:val="202020"/>
          <w:sz w:val="16"/>
        </w:rPr>
        <w:t>Preprocessing</w:t>
      </w:r>
    </w:p>
    <w:p>
      <w:pPr>
        <w:pStyle w:val="7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Import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NLTK and </w:t>
      </w:r>
      <w:r>
        <w:rPr>
          <w:rFonts w:hint="default" w:ascii="Times New Roman" w:hAnsi="Times New Roman" w:cs="Times New Roman"/>
          <w:color w:val="202020"/>
          <w:w w:val="135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needed </w:t>
      </w:r>
      <w:r>
        <w:rPr>
          <w:rFonts w:hint="default" w:ascii="Times New Roman" w:hAnsi="Times New Roman" w:cs="Times New Roman"/>
          <w:color w:val="202020"/>
          <w:w w:val="130"/>
        </w:rPr>
        <w:t>libraries import nltk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nltk.download('punkt') #Run this line one time to get the resource</w:t>
      </w:r>
    </w:p>
    <w:p>
      <w:pPr>
        <w:pStyle w:val="7"/>
        <w:spacing w:before="29"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nltk.download('stopwords') #Run this line one time to get the resource nltk.download('wordnet') #Run this line one time to get the resource</w:t>
      </w:r>
    </w:p>
    <w:p>
      <w:pPr>
        <w:pStyle w:val="7"/>
        <w:spacing w:before="1" w:line="283" w:lineRule="auto"/>
        <w:ind w:left="299" w:right="45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nltk.download('averaged_perceptron_tagger') #Run this line one time to get the resource import numpy as np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pandas as pd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640" w:right="460" w:bottom="280" w:left="520" w:header="720" w:footer="720" w:gutter="0"/>
          <w:cols w:space="720" w:num="1"/>
        </w:sectPr>
      </w:pPr>
    </w:p>
    <w:p>
      <w:pPr>
        <w:pStyle w:val="7"/>
        <w:tabs>
          <w:tab w:val="left" w:pos="1767"/>
        </w:tabs>
        <w:spacing w:before="48" w:line="254" w:lineRule="auto"/>
        <w:ind w:left="68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[nltk_data] Downloading package punkt to /root/nltk_data... [nltk_data]</w:t>
      </w:r>
      <w:r>
        <w:rPr>
          <w:rFonts w:hint="default" w:ascii="Times New Roman" w:hAnsi="Times New Roman" w:cs="Times New Roman"/>
          <w:color w:val="20202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>Unzipping</w:t>
      </w:r>
      <w:r>
        <w:rPr>
          <w:rFonts w:hint="default" w:ascii="Times New Roman" w:hAnsi="Times New Roman" w:cs="Times New Roman"/>
          <w:color w:val="202020"/>
          <w:spacing w:val="3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tokenizers/punkt.zip.</w:t>
      </w:r>
    </w:p>
    <w:p>
      <w:pPr>
        <w:pStyle w:val="7"/>
        <w:tabs>
          <w:tab w:val="left" w:pos="1767"/>
        </w:tabs>
        <w:spacing w:before="9" w:line="254" w:lineRule="auto"/>
        <w:ind w:left="68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[nltk_data] Downloading package stopwords to /root/nltk_data... [nltk_data]</w:t>
      </w:r>
      <w:r>
        <w:rPr>
          <w:rFonts w:hint="default" w:ascii="Times New Roman" w:hAnsi="Times New Roman" w:cs="Times New Roman"/>
          <w:color w:val="20202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>Unzipping</w:t>
      </w:r>
      <w:r>
        <w:rPr>
          <w:rFonts w:hint="default" w:ascii="Times New Roman" w:hAnsi="Times New Roman" w:cs="Times New Roman"/>
          <w:color w:val="202020"/>
          <w:spacing w:val="27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corpora/stopwords.zip.</w:t>
      </w:r>
    </w:p>
    <w:p>
      <w:pPr>
        <w:pStyle w:val="7"/>
        <w:spacing w:line="261" w:lineRule="auto"/>
        <w:ind w:left="689" w:right="587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[nltk_data] Downloading package wordnet to /root/nltk_data... </w:t>
      </w:r>
      <w:r>
        <w:rPr>
          <w:rFonts w:hint="default" w:ascii="Times New Roman" w:hAnsi="Times New Roman" w:cs="Times New Roman"/>
          <w:color w:val="202020"/>
          <w:w w:val="115"/>
        </w:rPr>
        <w:t xml:space="preserve">[nltk_data] Downloading package averaged_perceptron_tagger to </w:t>
      </w:r>
      <w:r>
        <w:rPr>
          <w:rFonts w:hint="default" w:ascii="Times New Roman" w:hAnsi="Times New Roman" w:cs="Times New Roman"/>
          <w:color w:val="202020"/>
          <w:w w:val="120"/>
        </w:rPr>
        <w:t>[nltk_data] /root/nltk_data...</w:t>
      </w:r>
    </w:p>
    <w:p>
      <w:pPr>
        <w:pStyle w:val="7"/>
        <w:spacing w:before="2"/>
        <w:ind w:left="6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[nltk_data] Unzipping taggers/averaged_perceptron_tagger.zip.</w:t>
      </w:r>
    </w:p>
    <w:p>
      <w:pPr>
        <w:pStyle w:val="7"/>
        <w:spacing w:before="2"/>
        <w:rPr>
          <w:rFonts w:hint="default" w:ascii="Times New Roman" w:hAnsi="Times New Roman" w:cs="Times New Roman"/>
          <w:sz w:val="23"/>
        </w:rPr>
      </w:pPr>
    </w:p>
    <w:p>
      <w:pPr>
        <w:pStyle w:val="7"/>
        <w:spacing w:before="73" w:line="283" w:lineRule="auto"/>
        <w:ind w:left="299" w:right="7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TODO: Load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 dataset in coldplay.csv data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 </w:t>
      </w:r>
      <w:r>
        <w:rPr>
          <w:rFonts w:hint="default" w:ascii="Times New Roman" w:hAnsi="Times New Roman" w:cs="Times New Roman"/>
          <w:color w:val="202020"/>
          <w:w w:val="115"/>
        </w:rPr>
        <w:t>pd.read_csv('coldplay.csv')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data.head(10)</w:t>
      </w:r>
    </w:p>
    <w:p>
      <w:pPr>
        <w:pStyle w:val="7"/>
        <w:spacing w:before="1"/>
        <w:rPr>
          <w:rFonts w:hint="default" w:ascii="Times New Roman" w:hAnsi="Times New Roman" w:cs="Times New Roman"/>
          <w:sz w:val="17"/>
        </w:rPr>
      </w:pPr>
    </w:p>
    <w:p>
      <w:pPr>
        <w:pStyle w:val="4"/>
        <w:tabs>
          <w:tab w:val="left" w:pos="2249"/>
          <w:tab w:val="left" w:pos="5487"/>
          <w:tab w:val="left" w:pos="6878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267" o:spid="_x0000_s1267" o:spt="1" style="position:absolute;left:0pt;margin-left:60.5pt;margin-top:15.7pt;height:0.5pt;width:335.95pt;mso-position-horizontal-relative:page;z-index:25166233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Times New Roman" w:hAnsi="Times New Roman" w:cs="Times New Roman"/>
          <w:color w:val="202020"/>
          <w:w w:val="110"/>
        </w:rPr>
        <w:t>Artist</w:t>
      </w:r>
      <w:r>
        <w:rPr>
          <w:rFonts w:hint="default" w:ascii="Times New Roman" w:hAnsi="Times New Roman" w:cs="Times New Roman"/>
          <w:color w:val="202020"/>
          <w:w w:val="110"/>
        </w:rPr>
        <w:tab/>
      </w:r>
      <w:r>
        <w:rPr>
          <w:rFonts w:hint="default" w:ascii="Times New Roman" w:hAnsi="Times New Roman" w:cs="Times New Roman"/>
          <w:color w:val="202020"/>
        </w:rPr>
        <w:t>Song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w w:val="110"/>
        </w:rPr>
        <w:t>Link</w:t>
      </w:r>
      <w:r>
        <w:rPr>
          <w:rFonts w:hint="default" w:ascii="Times New Roman" w:hAnsi="Times New Roman" w:cs="Times New Roman"/>
          <w:color w:val="202020"/>
          <w:w w:val="110"/>
        </w:rPr>
        <w:tab/>
      </w:r>
      <w:r>
        <w:rPr>
          <w:rFonts w:hint="default" w:ascii="Times New Roman" w:hAnsi="Times New Roman" w:cs="Times New Roman"/>
          <w:color w:val="202020"/>
          <w:w w:val="110"/>
        </w:rPr>
        <w:t>Lyrics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600" w:right="460" w:bottom="280" w:left="520" w:header="720" w:footer="720" w:gutter="0"/>
          <w:cols w:space="720" w:num="1"/>
        </w:sectPr>
      </w:pPr>
    </w:p>
    <w:p>
      <w:pPr>
        <w:pStyle w:val="7"/>
        <w:rPr>
          <w:rFonts w:hint="default" w:ascii="Times New Roman" w:hAnsi="Times New Roman" w:cs="Times New Roman"/>
          <w:b/>
          <w:sz w:val="16"/>
        </w:rPr>
      </w:pPr>
    </w:p>
    <w:p>
      <w:pPr>
        <w:pStyle w:val="7"/>
        <w:spacing w:before="5"/>
        <w:rPr>
          <w:rFonts w:hint="default" w:ascii="Times New Roman" w:hAnsi="Times New Roman" w:cs="Times New Roman"/>
          <w:b/>
          <w:sz w:val="13"/>
        </w:rPr>
      </w:pPr>
    </w:p>
    <w:p>
      <w:pPr>
        <w:pStyle w:val="11"/>
        <w:numPr>
          <w:ilvl w:val="1"/>
          <w:numId w:val="3"/>
        </w:numPr>
        <w:tabs>
          <w:tab w:val="left" w:pos="978"/>
        </w:tabs>
        <w:spacing w:before="0" w:after="0" w:line="240" w:lineRule="auto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pacing w:val="-3"/>
          <w:sz w:val="14"/>
        </w:rPr>
        <w:t>Coldplay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11"/>
        <w:numPr>
          <w:ilvl w:val="1"/>
          <w:numId w:val="3"/>
        </w:numPr>
        <w:tabs>
          <w:tab w:val="left" w:pos="978"/>
        </w:tabs>
        <w:spacing w:before="131" w:after="0" w:line="240" w:lineRule="auto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pacing w:val="-3"/>
          <w:sz w:val="14"/>
        </w:rPr>
        <w:t>Coldplay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tabs>
          <w:tab w:val="left" w:pos="1590"/>
        </w:tabs>
        <w:spacing w:before="130" w:line="120" w:lineRule="auto"/>
        <w:ind w:left="668" w:hanging="2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position w:val="9"/>
        </w:rPr>
        <w:t>Another's</w:t>
      </w:r>
      <w:r>
        <w:rPr>
          <w:rFonts w:hint="default" w:ascii="Times New Roman" w:hAnsi="Times New Roman" w:cs="Times New Roman"/>
          <w:color w:val="202020"/>
          <w:position w:val="9"/>
        </w:rPr>
        <w:tab/>
      </w:r>
      <w:r>
        <w:rPr>
          <w:rFonts w:hint="default" w:ascii="Times New Roman" w:hAnsi="Times New Roman" w:cs="Times New Roman"/>
          <w:color w:val="202020"/>
          <w:spacing w:val="-1"/>
        </w:rPr>
        <w:t xml:space="preserve">/c/coldplay/anothers+arms_21079526.html </w:t>
      </w:r>
      <w:r>
        <w:rPr>
          <w:rFonts w:hint="default" w:ascii="Times New Roman" w:hAnsi="Times New Roman" w:cs="Times New Roman"/>
          <w:color w:val="202020"/>
        </w:rPr>
        <w:t>Arms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7"/>
        <w:tabs>
          <w:tab w:val="left" w:pos="1543"/>
        </w:tabs>
        <w:spacing w:line="120" w:lineRule="auto"/>
        <w:ind w:left="457" w:firstLine="1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position w:val="9"/>
        </w:rPr>
        <w:t>Bigger</w:t>
      </w:r>
      <w:r>
        <w:rPr>
          <w:rFonts w:hint="default" w:ascii="Times New Roman" w:hAnsi="Times New Roman" w:cs="Times New Roman"/>
          <w:color w:val="202020"/>
          <w:position w:val="9"/>
        </w:rPr>
        <w:tab/>
      </w:r>
      <w:r>
        <w:rPr>
          <w:rFonts w:hint="default" w:ascii="Times New Roman" w:hAnsi="Times New Roman" w:cs="Times New Roman"/>
          <w:color w:val="202020"/>
          <w:spacing w:val="-1"/>
        </w:rPr>
        <w:t xml:space="preserve">/c/coldplay/bigger+stronger_20032648.html </w:t>
      </w:r>
      <w:r>
        <w:rPr>
          <w:rFonts w:hint="default" w:ascii="Times New Roman" w:hAnsi="Times New Roman" w:cs="Times New Roman"/>
          <w:color w:val="202020"/>
        </w:rPr>
        <w:t>Stronger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Late night watching tv</w:t>
      </w:r>
    </w:p>
    <w:p>
      <w:pPr>
        <w:pStyle w:val="7"/>
        <w:spacing w:before="19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\nUsed to be you here</w:t>
      </w:r>
    </w:p>
    <w:p>
      <w:pPr>
        <w:pStyle w:val="7"/>
        <w:spacing w:before="9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...</w:t>
      </w:r>
    </w:p>
    <w:p>
      <w:pPr>
        <w:pStyle w:val="7"/>
        <w:spacing w:before="11"/>
        <w:rPr>
          <w:rFonts w:hint="default" w:ascii="Times New Roman" w:hAnsi="Times New Roman" w:cs="Times New Roman"/>
          <w:sz w:val="12"/>
        </w:rPr>
      </w:pPr>
    </w:p>
    <w:p>
      <w:pPr>
        <w:pStyle w:val="7"/>
        <w:spacing w:line="268" w:lineRule="auto"/>
        <w:ind w:left="143" w:right="3918" w:firstLine="209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I want to be</w:t>
      </w:r>
      <w:r>
        <w:rPr>
          <w:rFonts w:hint="default" w:ascii="Times New Roman" w:hAnsi="Times New Roman" w:cs="Times New Roman"/>
          <w:color w:val="202020"/>
          <w:spacing w:val="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3"/>
        </w:rPr>
        <w:t>bigger</w:t>
      </w:r>
      <w:r>
        <w:rPr>
          <w:rFonts w:hint="default" w:ascii="Times New Roman" w:hAnsi="Times New Roman" w:cs="Times New Roman"/>
          <w:color w:val="202020"/>
        </w:rPr>
        <w:t xml:space="preserve"> stronger drive a </w:t>
      </w:r>
      <w:r>
        <w:rPr>
          <w:rFonts w:hint="default" w:ascii="Times New Roman" w:hAnsi="Times New Roman" w:cs="Times New Roman"/>
          <w:color w:val="202020"/>
          <w:spacing w:val="-3"/>
        </w:rPr>
        <w:t>faster</w:t>
      </w:r>
    </w:p>
    <w:p>
      <w:pPr>
        <w:pStyle w:val="7"/>
        <w:spacing w:line="150" w:lineRule="exact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ca...</w:t>
      </w:r>
    </w:p>
    <w:p>
      <w:pPr>
        <w:spacing w:after="0" w:line="150" w:lineRule="exact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3">
            <w:col w:w="1523" w:space="40"/>
            <w:col w:w="4233" w:space="39"/>
            <w:col w:w="5425"/>
          </w:cols>
        </w:sect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2"/>
        </w:rPr>
      </w:pPr>
    </w:p>
    <w:p>
      <w:pPr>
        <w:pStyle w:val="11"/>
        <w:numPr>
          <w:ilvl w:val="1"/>
          <w:numId w:val="3"/>
        </w:numPr>
        <w:tabs>
          <w:tab w:val="left" w:pos="978"/>
          <w:tab w:val="left" w:pos="2051"/>
          <w:tab w:val="left" w:pos="3608"/>
        </w:tabs>
        <w:spacing w:before="0" w:after="0" w:line="240" w:lineRule="auto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Coldplay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Daylight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>/c/coldplay/daylight_20032625.html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1" w:line="254" w:lineRule="auto"/>
        <w:ind w:left="384" w:right="3918" w:hanging="102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spacing w:val="-8"/>
        </w:rPr>
        <w:t xml:space="preserve">To </w:t>
      </w:r>
      <w:r>
        <w:rPr>
          <w:rFonts w:hint="default" w:ascii="Times New Roman" w:hAnsi="Times New Roman" w:cs="Times New Roman"/>
          <w:color w:val="202020"/>
        </w:rPr>
        <w:t>my</w:t>
      </w:r>
      <w:r>
        <w:rPr>
          <w:rFonts w:hint="default" w:ascii="Times New Roman" w:hAnsi="Times New Roman" w:cs="Times New Roman"/>
          <w:color w:val="202020"/>
          <w:spacing w:val="9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 xml:space="preserve">surprise, </w:t>
      </w:r>
      <w:r>
        <w:rPr>
          <w:rFonts w:hint="default" w:ascii="Times New Roman" w:hAnsi="Times New Roman" w:cs="Times New Roman"/>
          <w:color w:val="202020"/>
          <w:spacing w:val="-6"/>
        </w:rPr>
        <w:t>and</w:t>
      </w:r>
      <w:r>
        <w:rPr>
          <w:rFonts w:hint="default" w:ascii="Times New Roman" w:hAnsi="Times New Roman" w:cs="Times New Roman"/>
          <w:color w:val="202020"/>
        </w:rPr>
        <w:t xml:space="preserve"> my delight \nI </w:t>
      </w:r>
      <w:r>
        <w:rPr>
          <w:rFonts w:hint="default" w:ascii="Times New Roman" w:hAnsi="Times New Roman" w:cs="Times New Roman"/>
          <w:color w:val="202020"/>
          <w:spacing w:val="-6"/>
        </w:rPr>
        <w:t>saw</w:t>
      </w:r>
    </w:p>
    <w:p>
      <w:pPr>
        <w:pStyle w:val="7"/>
        <w:spacing w:line="160" w:lineRule="exact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sunris...</w:t>
      </w:r>
    </w:p>
    <w:p>
      <w:pPr>
        <w:spacing w:after="0" w:line="160" w:lineRule="exact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5796" w:space="40"/>
            <w:col w:w="5424"/>
          </w:cols>
        </w:sect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12"/>
        </w:rPr>
      </w:pPr>
    </w:p>
    <w:p>
      <w:pPr>
        <w:pStyle w:val="11"/>
        <w:numPr>
          <w:ilvl w:val="1"/>
          <w:numId w:val="3"/>
        </w:numPr>
        <w:tabs>
          <w:tab w:val="left" w:pos="978"/>
          <w:tab w:val="left" w:pos="1981"/>
          <w:tab w:val="left" w:pos="3540"/>
        </w:tabs>
        <w:spacing w:before="1" w:after="0" w:line="240" w:lineRule="auto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Coldplay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Everglow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pacing w:val="-1"/>
          <w:sz w:val="14"/>
        </w:rPr>
        <w:t>/c/coldplay/everglow_21104546.html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line="254" w:lineRule="auto"/>
        <w:ind w:left="438" w:right="3918" w:hanging="18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Oh, they</w:t>
      </w:r>
      <w:r>
        <w:rPr>
          <w:rFonts w:hint="default" w:ascii="Times New Roman" w:hAnsi="Times New Roman" w:cs="Times New Roman"/>
          <w:color w:val="202020"/>
          <w:spacing w:val="1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 xml:space="preserve">say </w:t>
      </w:r>
      <w:r>
        <w:rPr>
          <w:rFonts w:hint="default" w:ascii="Times New Roman" w:hAnsi="Times New Roman" w:cs="Times New Roman"/>
          <w:color w:val="202020"/>
          <w:spacing w:val="-3"/>
        </w:rPr>
        <w:t>people</w:t>
      </w:r>
      <w:r>
        <w:rPr>
          <w:rFonts w:hint="default" w:ascii="Times New Roman" w:hAnsi="Times New Roman" w:cs="Times New Roman"/>
          <w:color w:val="202020"/>
        </w:rPr>
        <w:t xml:space="preserve"> come \nThey </w:t>
      </w:r>
      <w:r>
        <w:rPr>
          <w:rFonts w:hint="default" w:ascii="Times New Roman" w:hAnsi="Times New Roman" w:cs="Times New Roman"/>
          <w:color w:val="202020"/>
          <w:spacing w:val="-6"/>
        </w:rPr>
        <w:t>say</w:t>
      </w:r>
    </w:p>
    <w:p>
      <w:pPr>
        <w:pStyle w:val="7"/>
        <w:spacing w:line="160" w:lineRule="exact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people go...</w:t>
      </w:r>
    </w:p>
    <w:p>
      <w:pPr>
        <w:spacing w:after="0" w:line="160" w:lineRule="exact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5796" w:space="40"/>
            <w:col w:w="5424"/>
          </w:cols>
        </w:sect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2"/>
        </w:rPr>
      </w:pPr>
    </w:p>
    <w:p>
      <w:pPr>
        <w:pStyle w:val="11"/>
        <w:numPr>
          <w:ilvl w:val="1"/>
          <w:numId w:val="3"/>
        </w:numPr>
        <w:tabs>
          <w:tab w:val="left" w:pos="978"/>
        </w:tabs>
        <w:spacing w:before="0" w:after="0" w:line="240" w:lineRule="auto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pacing w:val="-3"/>
          <w:sz w:val="14"/>
        </w:rPr>
        <w:t>Coldplay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1" w:line="254" w:lineRule="auto"/>
        <w:ind w:left="169" w:firstLine="467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Every Teardrop Is</w:t>
      </w:r>
      <w:r>
        <w:rPr>
          <w:rFonts w:hint="default" w:ascii="Times New Roman" w:hAnsi="Times New Roman" w:cs="Times New Roman"/>
          <w:color w:val="202020"/>
          <w:spacing w:val="-2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9"/>
        </w:rPr>
        <w:t>A</w:t>
      </w:r>
    </w:p>
    <w:p>
      <w:pPr>
        <w:pStyle w:val="7"/>
        <w:spacing w:line="160" w:lineRule="exact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spacing w:val="-1"/>
        </w:rPr>
        <w:t>Waterfall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7"/>
        <w:rPr>
          <w:rFonts w:hint="default" w:ascii="Times New Roman" w:hAnsi="Times New Roman" w:cs="Times New Roman"/>
          <w:sz w:val="12"/>
        </w:rPr>
      </w:pPr>
    </w:p>
    <w:p>
      <w:pPr>
        <w:pStyle w:val="7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/c/coldplay/every+teardrop+is+a+waterfall_2091...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1" w:line="254" w:lineRule="auto"/>
        <w:ind w:left="189" w:right="3918" w:firstLine="46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I turn the music up, </w:t>
      </w:r>
      <w:r>
        <w:rPr>
          <w:rFonts w:hint="default" w:ascii="Times New Roman" w:hAnsi="Times New Roman" w:cs="Times New Roman"/>
          <w:color w:val="202020"/>
          <w:spacing w:val="-17"/>
        </w:rPr>
        <w:t>I</w:t>
      </w:r>
      <w:r>
        <w:rPr>
          <w:rFonts w:hint="default" w:ascii="Times New Roman" w:hAnsi="Times New Roman" w:cs="Times New Roman"/>
          <w:color w:val="202020"/>
        </w:rPr>
        <w:t xml:space="preserve"> got my records on </w:t>
      </w:r>
      <w:r>
        <w:rPr>
          <w:rFonts w:hint="default" w:ascii="Times New Roman" w:hAnsi="Times New Roman" w:cs="Times New Roman"/>
          <w:color w:val="202020"/>
          <w:spacing w:val="-6"/>
        </w:rPr>
        <w:t>\nI</w:t>
      </w:r>
    </w:p>
    <w:p>
      <w:pPr>
        <w:pStyle w:val="7"/>
        <w:spacing w:line="160" w:lineRule="exact"/>
        <w:ind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...</w:t>
      </w:r>
    </w:p>
    <w:p>
      <w:pPr>
        <w:spacing w:after="0" w:line="160" w:lineRule="exact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4">
            <w:col w:w="1523" w:space="40"/>
            <w:col w:w="995" w:space="39"/>
            <w:col w:w="3198" w:space="40"/>
            <w:col w:w="5425"/>
          </w:cols>
        </w:sectPr>
      </w:pPr>
    </w:p>
    <w:p>
      <w:pPr>
        <w:pStyle w:val="7"/>
        <w:spacing w:before="3"/>
        <w:rPr>
          <w:rFonts w:hint="default" w:ascii="Times New Roman" w:hAnsi="Times New Roman" w:cs="Times New Roman"/>
          <w:sz w:val="10"/>
        </w:rPr>
      </w:pPr>
    </w:p>
    <w:p>
      <w:pPr>
        <w:pStyle w:val="7"/>
        <w:ind w:left="108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72" w:line="566" w:lineRule="auto"/>
        <w:ind w:left="29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TODO: Explore the data import pandas as pd</w:t>
      </w: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Create a DataFrame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df = pd.read_csv('coldplay.csv')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Print the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summary </w:t>
      </w:r>
      <w:r>
        <w:rPr>
          <w:rFonts w:hint="default" w:ascii="Times New Roman" w:hAnsi="Times New Roman" w:cs="Times New Roman"/>
          <w:color w:val="202020"/>
          <w:w w:val="130"/>
        </w:rPr>
        <w:t>print(df.info())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spacing w:line="254" w:lineRule="auto"/>
        <w:ind w:left="68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&lt;class 'pandas.core.frame.DataFrame'&gt; RangeIndex: 120 entries, 0 to 119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Data columns </w:t>
      </w:r>
      <w:r>
        <w:rPr>
          <w:rFonts w:hint="default" w:ascii="Times New Roman" w:hAnsi="Times New Roman" w:cs="Times New Roman"/>
          <w:color w:val="202020"/>
          <w:w w:val="130"/>
        </w:rPr>
        <w:t xml:space="preserve">(total </w:t>
      </w:r>
      <w:r>
        <w:rPr>
          <w:rFonts w:hint="default" w:ascii="Times New Roman" w:hAnsi="Times New Roman" w:cs="Times New Roman"/>
          <w:color w:val="202020"/>
          <w:w w:val="115"/>
        </w:rPr>
        <w:t>4 columns):</w:t>
      </w:r>
    </w:p>
    <w:p>
      <w:pPr>
        <w:pStyle w:val="7"/>
        <w:tabs>
          <w:tab w:val="left" w:pos="1074"/>
        </w:tabs>
        <w:spacing w:before="9"/>
        <w:ind w:left="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68" o:spid="_x0000_s1268" style="position:absolute;left:0pt;margin-left:60.45pt;margin-top:13.65pt;height:0.1pt;width:11.55pt;mso-position-horizontal-relative:page;mso-wrap-distance-bottom:0pt;mso-wrap-distance-top:0pt;z-index:-251623424;mso-width-relative:page;mso-height-relative:page;" filled="f" stroked="t" coordorigin="1210,273" coordsize="231,0" path="m1210,273l1441,273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269" o:spid="_x0000_s1269" style="position:absolute;left:0pt;margin-left:79.7pt;margin-top:13.65pt;height:0.1pt;width:23.1pt;mso-position-horizontal-relative:page;mso-wrap-distance-bottom:0pt;mso-wrap-distance-top:0pt;z-index:-251623424;mso-width-relative:page;mso-height-relative:page;" filled="f" stroked="t" coordorigin="1595,273" coordsize="462,0" path="m1595,273l2057,273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270" o:spid="_x0000_s1270" style="position:absolute;left:0pt;margin-left:110.5pt;margin-top:13.65pt;height:0.1pt;width:53.9pt;mso-position-horizontal-relative:page;mso-wrap-distance-bottom:0pt;mso-wrap-distance-top:0pt;z-index:-251622400;mso-width-relative:page;mso-height-relative:page;" filled="f" stroked="t" coordorigin="2211,273" coordsize="1078,0" path="m2211,273l3288,273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271" o:spid="_x0000_s1271" style="position:absolute;left:0pt;margin-left:172.1pt;margin-top:13.65pt;height:0.1pt;width:19.25pt;mso-position-horizontal-relative:page;mso-wrap-distance-bottom:0pt;mso-wrap-distance-top:0pt;z-index:-251622400;mso-width-relative:page;mso-height-relative:page;" filled="f" stroked="t" coordorigin="3442,273" coordsize="385,0" path="m3442,273l3827,273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  <w:color w:val="202020"/>
          <w:w w:val="105"/>
        </w:rPr>
        <w:t>#</w:t>
      </w:r>
      <w:r>
        <w:rPr>
          <w:rFonts w:hint="default" w:ascii="Times New Roman" w:hAnsi="Times New Roman" w:cs="Times New Roman"/>
          <w:color w:val="202020"/>
          <w:w w:val="105"/>
        </w:rPr>
        <w:tab/>
      </w:r>
      <w:r>
        <w:rPr>
          <w:rFonts w:hint="default" w:ascii="Times New Roman" w:hAnsi="Times New Roman" w:cs="Times New Roman"/>
          <w:color w:val="202020"/>
          <w:w w:val="105"/>
        </w:rPr>
        <w:t>Column Non-Null Count</w:t>
      </w:r>
      <w:r>
        <w:rPr>
          <w:rFonts w:hint="default" w:ascii="Times New Roman" w:hAnsi="Times New Roman" w:cs="Times New Roman"/>
          <w:color w:val="202020"/>
          <w:spacing w:val="16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Dtype</w:t>
      </w:r>
    </w:p>
    <w:p>
      <w:pPr>
        <w:pStyle w:val="11"/>
        <w:numPr>
          <w:ilvl w:val="0"/>
          <w:numId w:val="4"/>
        </w:numPr>
        <w:tabs>
          <w:tab w:val="left" w:pos="1074"/>
          <w:tab w:val="left" w:pos="1075"/>
          <w:tab w:val="left" w:pos="2922"/>
        </w:tabs>
        <w:spacing w:before="51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5"/>
          <w:sz w:val="14"/>
        </w:rPr>
        <w:t xml:space="preserve">Artist  </w:t>
      </w:r>
      <w:r>
        <w:rPr>
          <w:rFonts w:hint="default" w:ascii="Times New Roman" w:hAnsi="Times New Roman" w:cs="Times New Roman"/>
          <w:color w:val="202020"/>
          <w:spacing w:val="12"/>
          <w:w w:val="12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120</w:t>
      </w:r>
      <w:r>
        <w:rPr>
          <w:rFonts w:hint="default" w:ascii="Times New Roman" w:hAnsi="Times New Roman" w:cs="Times New Roman"/>
          <w:color w:val="202020"/>
          <w:spacing w:val="32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object</w:t>
      </w:r>
    </w:p>
    <w:p>
      <w:pPr>
        <w:pStyle w:val="11"/>
        <w:numPr>
          <w:ilvl w:val="0"/>
          <w:numId w:val="4"/>
        </w:numPr>
        <w:tabs>
          <w:tab w:val="left" w:pos="1074"/>
          <w:tab w:val="left" w:pos="1075"/>
          <w:tab w:val="left" w:pos="1690"/>
          <w:tab w:val="left" w:pos="2922"/>
        </w:tabs>
        <w:spacing w:before="9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0"/>
          <w:sz w:val="14"/>
        </w:rPr>
        <w:t>Song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 xml:space="preserve">120 </w:t>
      </w:r>
      <w:r>
        <w:rPr>
          <w:rFonts w:hint="default" w:ascii="Times New Roman" w:hAnsi="Times New Roman" w:cs="Times New Roman"/>
          <w:color w:val="202020"/>
          <w:spacing w:val="11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object</w:t>
      </w:r>
    </w:p>
    <w:p>
      <w:pPr>
        <w:pStyle w:val="11"/>
        <w:numPr>
          <w:ilvl w:val="0"/>
          <w:numId w:val="4"/>
        </w:numPr>
        <w:tabs>
          <w:tab w:val="left" w:pos="1074"/>
          <w:tab w:val="left" w:pos="1075"/>
          <w:tab w:val="left" w:pos="1690"/>
          <w:tab w:val="left" w:pos="2922"/>
        </w:tabs>
        <w:spacing w:before="9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5"/>
          <w:sz w:val="14"/>
        </w:rPr>
        <w:t>Link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120</w:t>
      </w:r>
      <w:r>
        <w:rPr>
          <w:rFonts w:hint="default" w:ascii="Times New Roman" w:hAnsi="Times New Roman" w:cs="Times New Roman"/>
          <w:color w:val="202020"/>
          <w:spacing w:val="34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object</w:t>
      </w:r>
    </w:p>
    <w:p>
      <w:pPr>
        <w:pStyle w:val="11"/>
        <w:numPr>
          <w:ilvl w:val="0"/>
          <w:numId w:val="4"/>
        </w:numPr>
        <w:tabs>
          <w:tab w:val="left" w:pos="1074"/>
          <w:tab w:val="left" w:pos="1075"/>
          <w:tab w:val="left" w:pos="2922"/>
        </w:tabs>
        <w:spacing w:before="19" w:after="0" w:line="254" w:lineRule="auto"/>
        <w:ind w:left="689" w:right="7873" w:firstLine="76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Lyrics  </w:t>
      </w:r>
      <w:r>
        <w:rPr>
          <w:rFonts w:hint="default" w:ascii="Times New Roman" w:hAnsi="Times New Roman" w:cs="Times New Roman"/>
          <w:color w:val="202020"/>
          <w:spacing w:val="9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120</w:t>
      </w:r>
      <w:r>
        <w:rPr>
          <w:rFonts w:hint="default" w:ascii="Times New Roman" w:hAnsi="Times New Roman" w:cs="Times New Roman"/>
          <w:color w:val="202020"/>
          <w:spacing w:val="28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ab/>
      </w:r>
      <w:r>
        <w:rPr>
          <w:rFonts w:hint="default" w:ascii="Times New Roman" w:hAnsi="Times New Roman" w:cs="Times New Roman"/>
          <w:color w:val="202020"/>
          <w:spacing w:val="-3"/>
          <w:w w:val="120"/>
          <w:sz w:val="14"/>
        </w:rPr>
        <w:t xml:space="preserve">object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dtypes:</w:t>
      </w:r>
      <w:r>
        <w:rPr>
          <w:rFonts w:hint="default" w:ascii="Times New Roman" w:hAnsi="Times New Roman" w:cs="Times New Roman"/>
          <w:color w:val="202020"/>
          <w:spacing w:val="32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object(4)</w:t>
      </w:r>
    </w:p>
    <w:p>
      <w:pPr>
        <w:pStyle w:val="7"/>
        <w:spacing w:line="268" w:lineRule="auto"/>
        <w:ind w:left="68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memory usage: 3.9+ KB None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3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TODO: Select the song 'Every 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song_row 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df[df['Song']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Waterfall']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# </w:t>
      </w:r>
      <w:r>
        <w:rPr>
          <w:rFonts w:hint="default" w:ascii="Times New Roman" w:hAnsi="Times New Roman" w:cs="Times New Roman"/>
          <w:color w:val="202020"/>
          <w:w w:val="135"/>
        </w:rPr>
        <w:t>Print the lyrics print(lyrics)</w:t>
      </w:r>
    </w:p>
    <w:p>
      <w:pPr>
        <w:spacing w:after="0" w:line="283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48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turn the music up,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got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20"/>
        </w:rPr>
        <w:t>records on</w:t>
      </w:r>
    </w:p>
    <w:p>
      <w:pPr>
        <w:pStyle w:val="7"/>
        <w:spacing w:before="9" w:line="261" w:lineRule="auto"/>
        <w:ind w:left="68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30"/>
        </w:rPr>
        <w:t xml:space="preserve">shut the world outside until the lights </w:t>
      </w:r>
      <w:r>
        <w:rPr>
          <w:rFonts w:hint="default" w:ascii="Times New Roman" w:hAnsi="Times New Roman" w:cs="Times New Roman"/>
          <w:color w:val="202020"/>
          <w:w w:val="105"/>
        </w:rPr>
        <w:t xml:space="preserve">come on Maybe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streets alight,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maybe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trees are </w:t>
      </w:r>
      <w:r>
        <w:rPr>
          <w:rFonts w:hint="default" w:ascii="Times New Roman" w:hAnsi="Times New Roman" w:cs="Times New Roman"/>
          <w:color w:val="202020"/>
          <w:spacing w:val="-4"/>
          <w:w w:val="105"/>
        </w:rPr>
        <w:t xml:space="preserve">gone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feel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30"/>
        </w:rPr>
        <w:t xml:space="preserve">heart start beating to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30"/>
        </w:rPr>
        <w:t>favourite</w:t>
      </w:r>
      <w:r>
        <w:rPr>
          <w:rFonts w:hint="default" w:ascii="Times New Roman" w:hAnsi="Times New Roman" w:cs="Times New Roman"/>
          <w:color w:val="202020"/>
          <w:spacing w:val="32"/>
          <w:w w:val="13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4"/>
          <w:w w:val="105"/>
        </w:rPr>
        <w:t>song</w:t>
      </w:r>
    </w:p>
    <w:p>
      <w:pPr>
        <w:pStyle w:val="7"/>
        <w:spacing w:before="1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254" w:lineRule="auto"/>
        <w:ind w:left="68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5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kids they dance,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kids </w:t>
      </w:r>
      <w:r>
        <w:rPr>
          <w:rFonts w:hint="default" w:ascii="Times New Roman" w:hAnsi="Times New Roman" w:cs="Times New Roman"/>
          <w:color w:val="202020"/>
          <w:w w:val="15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20"/>
        </w:rPr>
        <w:t xml:space="preserve">night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Until </w:t>
      </w:r>
      <w:r>
        <w:rPr>
          <w:rFonts w:hint="default" w:ascii="Times New Roman" w:hAnsi="Times New Roman" w:cs="Times New Roman"/>
          <w:color w:val="202020"/>
          <w:w w:val="110"/>
        </w:rPr>
        <w:t xml:space="preserve">Monday </w:t>
      </w:r>
      <w:r>
        <w:rPr>
          <w:rFonts w:hint="default" w:ascii="Times New Roman" w:hAnsi="Times New Roman" w:cs="Times New Roman"/>
          <w:color w:val="202020"/>
          <w:w w:val="120"/>
        </w:rPr>
        <w:t xml:space="preserve">morning feels another </w:t>
      </w:r>
      <w:r>
        <w:rPr>
          <w:rFonts w:hint="default" w:ascii="Times New Roman" w:hAnsi="Times New Roman" w:cs="Times New Roman"/>
          <w:color w:val="202020"/>
          <w:w w:val="150"/>
        </w:rPr>
        <w:t>life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turn </w:t>
      </w:r>
      <w:r>
        <w:rPr>
          <w:rFonts w:hint="default" w:ascii="Times New Roman" w:hAnsi="Times New Roman" w:cs="Times New Roman"/>
          <w:color w:val="202020"/>
          <w:w w:val="115"/>
        </w:rPr>
        <w:t>the music up</w:t>
      </w:r>
    </w:p>
    <w:p>
      <w:pPr>
        <w:pStyle w:val="7"/>
        <w:spacing w:before="9" w:line="254" w:lineRule="auto"/>
        <w:ind w:left="68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I'm </w:t>
      </w:r>
      <w:r>
        <w:rPr>
          <w:rFonts w:hint="default" w:ascii="Times New Roman" w:hAnsi="Times New Roman" w:cs="Times New Roman"/>
          <w:color w:val="202020"/>
          <w:w w:val="110"/>
        </w:rPr>
        <w:t xml:space="preserve">on a </w:t>
      </w:r>
      <w:r>
        <w:rPr>
          <w:rFonts w:hint="default" w:ascii="Times New Roman" w:hAnsi="Times New Roman" w:cs="Times New Roman"/>
          <w:color w:val="202020"/>
          <w:w w:val="145"/>
        </w:rPr>
        <w:t xml:space="preserve">roll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this time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And heaven </w:t>
      </w:r>
      <w:r>
        <w:rPr>
          <w:rFonts w:hint="default" w:ascii="Times New Roman" w:hAnsi="Times New Roman" w:cs="Times New Roman"/>
          <w:color w:val="202020"/>
          <w:w w:val="130"/>
        </w:rPr>
        <w:t>is in sight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turn the music up,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got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20"/>
        </w:rPr>
        <w:t>records on</w:t>
      </w:r>
    </w:p>
    <w:p>
      <w:pPr>
        <w:pStyle w:val="7"/>
        <w:spacing w:before="9" w:line="268" w:lineRule="auto"/>
        <w:ind w:left="689" w:right="71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From underneath the rubble sing a rebel song Don't want to see another generation drop</w:t>
      </w:r>
    </w:p>
    <w:p>
      <w:pPr>
        <w:pStyle w:val="7"/>
        <w:spacing w:line="15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0"/>
        </w:rPr>
        <w:t xml:space="preserve">I'd </w:t>
      </w:r>
      <w:r>
        <w:rPr>
          <w:rFonts w:hint="default" w:ascii="Times New Roman" w:hAnsi="Times New Roman" w:cs="Times New Roman"/>
          <w:color w:val="202020"/>
          <w:w w:val="120"/>
        </w:rPr>
        <w:t xml:space="preserve">rather be a </w:t>
      </w:r>
      <w:r>
        <w:rPr>
          <w:rFonts w:hint="default" w:ascii="Times New Roman" w:hAnsi="Times New Roman" w:cs="Times New Roman"/>
          <w:color w:val="202020"/>
        </w:rPr>
        <w:t xml:space="preserve">comma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than a </w:t>
      </w:r>
      <w:r>
        <w:rPr>
          <w:rFonts w:hint="default" w:ascii="Times New Roman" w:hAnsi="Times New Roman" w:cs="Times New Roman"/>
          <w:color w:val="202020"/>
          <w:w w:val="150"/>
        </w:rPr>
        <w:t xml:space="preserve">full </w:t>
      </w:r>
      <w:r>
        <w:rPr>
          <w:rFonts w:hint="default" w:ascii="Times New Roman" w:hAnsi="Times New Roman" w:cs="Times New Roman"/>
          <w:color w:val="202020"/>
          <w:w w:val="120"/>
        </w:rPr>
        <w:t>stop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54" w:lineRule="auto"/>
        <w:ind w:left="689" w:right="710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Maybe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I'm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 black,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maybe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I'm on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15"/>
        </w:rPr>
        <w:t xml:space="preserve">knees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Maybe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I'm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 gap between the two trapezes But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15"/>
        </w:rPr>
        <w:t xml:space="preserve">heart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5"/>
        </w:rPr>
        <w:t xml:space="preserve">beating and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 </w:t>
      </w:r>
      <w:r>
        <w:rPr>
          <w:rFonts w:hint="default" w:ascii="Times New Roman" w:hAnsi="Times New Roman" w:cs="Times New Roman"/>
          <w:color w:val="202020"/>
          <w:w w:val="115"/>
        </w:rPr>
        <w:t xml:space="preserve">pulses </w:t>
      </w:r>
      <w:r>
        <w:rPr>
          <w:rFonts w:hint="default" w:ascii="Times New Roman" w:hAnsi="Times New Roman" w:cs="Times New Roman"/>
          <w:color w:val="202020"/>
          <w:w w:val="130"/>
        </w:rPr>
        <w:t>start</w:t>
      </w:r>
    </w:p>
    <w:p>
      <w:pPr>
        <w:pStyle w:val="7"/>
        <w:spacing w:before="8"/>
        <w:ind w:left="6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Cathedrals in </w:t>
      </w:r>
      <w:r>
        <w:rPr>
          <w:rFonts w:hint="default" w:ascii="Times New Roman" w:hAnsi="Times New Roman" w:cs="Times New Roman"/>
          <w:color w:val="202020"/>
          <w:w w:val="110"/>
        </w:rPr>
        <w:t xml:space="preserve">my </w:t>
      </w:r>
      <w:r>
        <w:rPr>
          <w:rFonts w:hint="default" w:ascii="Times New Roman" w:hAnsi="Times New Roman" w:cs="Times New Roman"/>
          <w:color w:val="202020"/>
          <w:w w:val="115"/>
        </w:rPr>
        <w:t>heart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54" w:lineRule="auto"/>
        <w:ind w:left="689" w:right="62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As we saw  oh 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this light </w:t>
      </w:r>
      <w:r>
        <w:rPr>
          <w:rFonts w:hint="default" w:ascii="Times New Roman" w:hAnsi="Times New Roman" w:cs="Times New Roman"/>
          <w:color w:val="202020"/>
          <w:w w:val="175"/>
        </w:rPr>
        <w:t xml:space="preserve">I </w:t>
      </w:r>
      <w:r>
        <w:rPr>
          <w:rFonts w:hint="default" w:ascii="Times New Roman" w:hAnsi="Times New Roman" w:cs="Times New Roman"/>
          <w:color w:val="202020"/>
        </w:rPr>
        <w:t xml:space="preserve">swear  </w:t>
      </w:r>
      <w:r>
        <w:rPr>
          <w:rFonts w:hint="default" w:ascii="Times New Roman" w:hAnsi="Times New Roman" w:cs="Times New Roman"/>
          <w:color w:val="202020"/>
          <w:w w:val="130"/>
        </w:rPr>
        <w:t xml:space="preserve">you, </w:t>
      </w:r>
      <w:r>
        <w:rPr>
          <w:rFonts w:hint="default" w:ascii="Times New Roman" w:hAnsi="Times New Roman" w:cs="Times New Roman"/>
          <w:color w:val="202020"/>
        </w:rPr>
        <w:t xml:space="preserve">emerge  </w:t>
      </w:r>
      <w:r>
        <w:rPr>
          <w:rFonts w:hint="default" w:ascii="Times New Roman" w:hAnsi="Times New Roman" w:cs="Times New Roman"/>
          <w:color w:val="202020"/>
          <w:w w:val="130"/>
        </w:rPr>
        <w:t xml:space="preserve">blinking </w:t>
      </w:r>
      <w:r>
        <w:rPr>
          <w:rFonts w:hint="default" w:ascii="Times New Roman" w:hAnsi="Times New Roman" w:cs="Times New Roman"/>
          <w:color w:val="202020"/>
          <w:spacing w:val="-4"/>
          <w:w w:val="130"/>
        </w:rPr>
        <w:t xml:space="preserve">into  </w:t>
      </w:r>
      <w:r>
        <w:rPr>
          <w:rFonts w:hint="default" w:ascii="Times New Roman" w:hAnsi="Times New Roman" w:cs="Times New Roman"/>
          <w:color w:val="202020"/>
        </w:rPr>
        <w:t xml:space="preserve">To </w:t>
      </w:r>
      <w:r>
        <w:rPr>
          <w:rFonts w:hint="default" w:ascii="Times New Roman" w:hAnsi="Times New Roman" w:cs="Times New Roman"/>
          <w:color w:val="202020"/>
          <w:w w:val="175"/>
        </w:rPr>
        <w:t xml:space="preserve">tell </w:t>
      </w:r>
      <w:r>
        <w:rPr>
          <w:rFonts w:hint="default" w:ascii="Times New Roman" w:hAnsi="Times New Roman" w:cs="Times New Roman"/>
          <w:color w:val="202020"/>
        </w:rPr>
        <w:t xml:space="preserve">me </w:t>
      </w:r>
      <w:r>
        <w:rPr>
          <w:rFonts w:hint="default" w:ascii="Times New Roman" w:hAnsi="Times New Roman" w:cs="Times New Roman"/>
          <w:color w:val="202020"/>
          <w:w w:val="175"/>
        </w:rPr>
        <w:t>it's</w:t>
      </w:r>
      <w:r>
        <w:rPr>
          <w:rFonts w:hint="default" w:ascii="Times New Roman" w:hAnsi="Times New Roman" w:cs="Times New Roman"/>
          <w:color w:val="202020"/>
          <w:spacing w:val="15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alright</w:t>
      </w:r>
    </w:p>
    <w:p>
      <w:pPr>
        <w:pStyle w:val="7"/>
        <w:spacing w:line="268" w:lineRule="auto"/>
        <w:ind w:left="689" w:right="71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As we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soar walls, every siren 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symphony And </w:t>
      </w:r>
      <w:r>
        <w:rPr>
          <w:rFonts w:hint="default" w:ascii="Times New Roman" w:hAnsi="Times New Roman" w:cs="Times New Roman"/>
          <w:color w:val="202020"/>
          <w:w w:val="125"/>
        </w:rPr>
        <w:t xml:space="preserve">every tear's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</w:t>
      </w:r>
    </w:p>
    <w:p>
      <w:pPr>
        <w:pStyle w:val="7"/>
        <w:spacing w:line="15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Is a waterfall</w:t>
      </w:r>
    </w:p>
    <w:p>
      <w:pPr>
        <w:pStyle w:val="7"/>
        <w:spacing w:before="8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90"/>
        </w:rPr>
        <w:t>Oh</w:t>
      </w:r>
    </w:p>
    <w:p>
      <w:pPr>
        <w:pStyle w:val="7"/>
        <w:spacing w:before="19" w:line="254" w:lineRule="auto"/>
        <w:ind w:left="689" w:right="9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waterfall </w:t>
      </w:r>
      <w:r>
        <w:rPr>
          <w:rFonts w:hint="default" w:ascii="Times New Roman" w:hAnsi="Times New Roman" w:cs="Times New Roman"/>
          <w:color w:val="202020"/>
          <w:w w:val="110"/>
        </w:rPr>
        <w:t>Oh oh oh</w:t>
      </w:r>
    </w:p>
    <w:p>
      <w:pPr>
        <w:pStyle w:val="7"/>
        <w:spacing w:line="268" w:lineRule="auto"/>
        <w:ind w:left="68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Is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is </w:t>
      </w:r>
      <w:r>
        <w:rPr>
          <w:rFonts w:hint="default" w:ascii="Times New Roman" w:hAnsi="Times New Roman" w:cs="Times New Roman"/>
          <w:color w:val="202020"/>
          <w:w w:val="120"/>
        </w:rPr>
        <w:t>a waterfall Every tear</w:t>
      </w:r>
    </w:p>
    <w:p>
      <w:pPr>
        <w:pStyle w:val="7"/>
        <w:spacing w:line="15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Is a waterfall</w:t>
      </w:r>
    </w:p>
    <w:p>
      <w:pPr>
        <w:pStyle w:val="7"/>
        <w:spacing w:before="18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Oh oh oh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268" w:lineRule="auto"/>
        <w:ind w:left="689" w:right="83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So you can </w:t>
      </w:r>
      <w:r>
        <w:rPr>
          <w:rFonts w:hint="default" w:ascii="Times New Roman" w:hAnsi="Times New Roman" w:cs="Times New Roman"/>
          <w:color w:val="202020"/>
          <w:w w:val="130"/>
        </w:rPr>
        <w:t xml:space="preserve">hurt, hurt </w:t>
      </w:r>
      <w:r>
        <w:rPr>
          <w:rFonts w:hint="default" w:ascii="Times New Roman" w:hAnsi="Times New Roman" w:cs="Times New Roman"/>
          <w:color w:val="202020"/>
        </w:rPr>
        <w:t xml:space="preserve">me bad </w:t>
      </w:r>
      <w:r>
        <w:rPr>
          <w:rFonts w:hint="default" w:ascii="Times New Roman" w:hAnsi="Times New Roman" w:cs="Times New Roman"/>
          <w:color w:val="202020"/>
          <w:w w:val="130"/>
        </w:rPr>
        <w:t xml:space="preserve">But </w:t>
      </w:r>
      <w:r>
        <w:rPr>
          <w:rFonts w:hint="default" w:ascii="Times New Roman" w:hAnsi="Times New Roman" w:cs="Times New Roman"/>
          <w:color w:val="202020"/>
          <w:w w:val="180"/>
        </w:rPr>
        <w:t xml:space="preserve">still </w:t>
      </w:r>
      <w:r>
        <w:rPr>
          <w:rFonts w:hint="default" w:ascii="Times New Roman" w:hAnsi="Times New Roman" w:cs="Times New Roman"/>
          <w:color w:val="202020"/>
          <w:w w:val="220"/>
        </w:rPr>
        <w:t xml:space="preserve">I'll </w:t>
      </w:r>
      <w:r>
        <w:rPr>
          <w:rFonts w:hint="default" w:ascii="Times New Roman" w:hAnsi="Times New Roman" w:cs="Times New Roman"/>
          <w:color w:val="202020"/>
          <w:w w:val="130"/>
        </w:rPr>
        <w:t>raise the flag</w:t>
      </w:r>
    </w:p>
    <w:p>
      <w:pPr>
        <w:pStyle w:val="7"/>
        <w:spacing w:before="66" w:line="220" w:lineRule="auto"/>
        <w:ind w:left="419" w:right="53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72" o:spid="_x0000_s1272" o:spt="202" type="#_x0000_t202" style="position:absolute;left:0pt;margin-left:60.45pt;margin-top:9.3pt;height:7pt;width:7.7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80"/>
                    </w:rPr>
                    <w:t>Oh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9D9D9D"/>
        </w:rPr>
        <w:t>Để hủy thao tác xóa ô, hãy sử dụng Ctrl+M Z hoặc tùy chọn Hủy trong trình đơn Chỉnh sửa</w:t>
      </w:r>
    </w:p>
    <w:p>
      <w:pPr>
        <w:pStyle w:val="7"/>
        <w:spacing w:line="95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was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 </w:t>
      </w:r>
      <w:r>
        <w:rPr>
          <w:rFonts w:hint="default" w:ascii="Times New Roman" w:hAnsi="Times New Roman" w:cs="Times New Roman"/>
          <w:color w:val="202020"/>
          <w:w w:val="105"/>
        </w:rPr>
        <w:t xml:space="preserve">wa wa wa wa </w:t>
      </w:r>
      <w:r>
        <w:rPr>
          <w:rFonts w:hint="default" w:ascii="Times New Roman" w:hAnsi="Times New Roman" w:cs="Times New Roman"/>
          <w:color w:val="202020"/>
          <w:w w:val="120"/>
        </w:rPr>
        <w:t>wa-aterfall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A wa wa wa wa </w:t>
      </w:r>
      <w:r>
        <w:rPr>
          <w:rFonts w:hint="default" w:ascii="Times New Roman" w:hAnsi="Times New Roman" w:cs="Times New Roman"/>
          <w:color w:val="202020"/>
          <w:w w:val="115"/>
        </w:rPr>
        <w:t>wa-aterfall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54" w:lineRule="auto"/>
        <w:ind w:left="689" w:right="9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Every tear Every tear</w:t>
      </w:r>
    </w:p>
    <w:p>
      <w:pPr>
        <w:pStyle w:val="7"/>
        <w:spacing w:line="16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Every 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20"/>
        </w:rPr>
        <w:t>a waterfall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68" w:lineRule="auto"/>
        <w:ind w:left="689" w:right="9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Every tear Every tear</w:t>
      </w:r>
    </w:p>
    <w:p>
      <w:pPr>
        <w:pStyle w:val="7"/>
        <w:spacing w:line="15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Every 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20"/>
        </w:rPr>
        <w:t>a waterfall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54" w:lineRule="auto"/>
        <w:ind w:left="689" w:right="9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Every tear Every tear</w:t>
      </w:r>
    </w:p>
    <w:p>
      <w:pPr>
        <w:pStyle w:val="7"/>
        <w:spacing w:line="16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Every 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20"/>
        </w:rPr>
        <w:t>a waterfall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0"/>
        <w:rPr>
          <w:rFonts w:hint="default" w:ascii="Times New Roman" w:hAnsi="Times New Roman" w:cs="Times New Roman"/>
          <w:sz w:val="12"/>
        </w:rPr>
      </w:pPr>
    </w:p>
    <w:p>
      <w:pPr>
        <w:pStyle w:val="7"/>
        <w:spacing w:line="380" w:lineRule="atLeast"/>
        <w:ind w:left="299" w:right="4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98"/>
        </w:rPr>
        <w:t>#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86"/>
        </w:rPr>
        <w:t>TODO: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8"/>
        </w:rPr>
        <w:t>Tokenize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8"/>
        </w:rPr>
        <w:t>the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31"/>
        </w:rPr>
        <w:t>of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8"/>
        </w:rPr>
        <w:t>the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and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save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t</w:t>
      </w:r>
      <w:r>
        <w:rPr>
          <w:rFonts w:hint="default" w:ascii="Times New Roman" w:hAnsi="Times New Roman" w:cs="Times New Roman"/>
          <w:color w:val="202020"/>
          <w:w w:val="98"/>
        </w:rPr>
        <w:t>he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1"/>
        </w:rPr>
        <w:t>tokens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36"/>
        </w:rPr>
        <w:t>into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a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5"/>
        </w:rPr>
        <w:t>variable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and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19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# Select the row </w:t>
      </w:r>
      <w:r>
        <w:rPr>
          <w:rFonts w:hint="default" w:ascii="Times New Roman" w:hAnsi="Times New Roman" w:cs="Times New Roman"/>
          <w:color w:val="202020"/>
          <w:w w:val="125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song 'Every 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0"/>
        </w:rPr>
        <w:t>Waterfall'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song_row 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df[df['Song']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# Tokenize the lyrics and save the tokens into a variable tokens = nltk.word_tokenize(lyrics)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# Print the tokens print(tokens)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273" o:spid="_x0000_s1273" o:spt="203" style="position:absolute;left:0pt;margin-left:58pt;margin-top:14.05pt;height:7.5pt;width:523.5pt;mso-position-horizontal-relative:page;mso-wrap-distance-bottom:0pt;mso-wrap-distance-top:0pt;z-index:-251621376;mso-width-relative:page;mso-height-relative:page;" coordorigin="1160,281" coordsize="10470,150">
            <o:lock v:ext="edit"/>
            <v:shape id="_x0000_s1274" o:spid="_x0000_s1274" style="position:absolute;left:1160;top:281;height:150;width:10470;" fillcolor="#FBFBFB" filled="t" stroked="f" coordorigin="1160,281" coordsize="10470,150" path="m11630,281l11450,281,1340,281,1160,281,1160,431,1340,431,11450,431,11630,431,11630,281xe">
              <v:path arrowok="t"/>
              <v:fill on="t" focussize="0,0"/>
              <v:stroke on="f"/>
              <v:imagedata o:title=""/>
              <o:lock v:ext="edit"/>
            </v:shape>
            <v:shape id="_x0000_s1275" o:spid="_x0000_s1275" style="position:absolute;left:1340;top:311;height:90;width:680;" fillcolor="#000000" filled="t" stroked="f" coordorigin="1340,311" coordsize="680,90" path="m1987,401l1373,401,1362,397,1344,379,1340,369,1340,344,1344,333,1362,316,1372,311,1988,311,1998,316,2016,333,2020,344,2020,369,2016,379,1998,397,1987,401xe">
              <v:path arrowok="t"/>
              <v:fill on="t" opacity="29301f" focussize="0,0"/>
              <v:stroke on="f"/>
              <v:imagedata o:title=""/>
              <o:lock v:ext="edit"/>
            </v:shape>
            <v:shape id="_x0000_s1276" o:spid="_x0000_s1276" o:spt="202" type="#_x0000_t202" style="position:absolute;left:1160;top:281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230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175"/>
        </w:rPr>
        <w:t xml:space="preserve">'turn', 'the',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'music', 'up', </w:t>
      </w:r>
      <w:r>
        <w:rPr>
          <w:rFonts w:hint="default" w:ascii="Times New Roman" w:hAnsi="Times New Roman" w:cs="Times New Roman"/>
          <w:color w:val="202020"/>
          <w:w w:val="230"/>
        </w:rPr>
        <w:t xml:space="preserve">',', 'I', </w:t>
      </w:r>
      <w:r>
        <w:rPr>
          <w:rFonts w:hint="default" w:ascii="Times New Roman" w:hAnsi="Times New Roman" w:cs="Times New Roman"/>
          <w:color w:val="202020"/>
          <w:w w:val="175"/>
        </w:rPr>
        <w:t xml:space="preserve">'got',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'my', 'records', 'on', </w:t>
      </w:r>
      <w:r>
        <w:rPr>
          <w:rFonts w:hint="default" w:ascii="Times New Roman" w:hAnsi="Times New Roman" w:cs="Times New Roman"/>
          <w:color w:val="202020"/>
          <w:w w:val="230"/>
        </w:rPr>
        <w:t xml:space="preserve">'I',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'shut', </w:t>
      </w:r>
      <w:r>
        <w:rPr>
          <w:rFonts w:hint="default" w:ascii="Times New Roman" w:hAnsi="Times New Roman" w:cs="Times New Roman"/>
          <w:color w:val="202020"/>
          <w:w w:val="175"/>
        </w:rPr>
        <w:t xml:space="preserve">'the',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'world', 'outside', </w:t>
      </w:r>
      <w:r>
        <w:rPr>
          <w:rFonts w:hint="default" w:ascii="Times New Roman" w:hAnsi="Times New Roman" w:cs="Times New Roman"/>
          <w:color w:val="202020"/>
          <w:w w:val="175"/>
        </w:rPr>
        <w:t xml:space="preserve">'until', 'the', </w:t>
      </w:r>
      <w:r>
        <w:rPr>
          <w:rFonts w:hint="default" w:ascii="Times New Roman" w:hAnsi="Times New Roman" w:cs="Times New Roman"/>
          <w:color w:val="202020"/>
          <w:w w:val="230"/>
        </w:rPr>
        <w:t>'li</w:t>
      </w:r>
    </w:p>
    <w:p>
      <w:pPr>
        <w:pStyle w:val="7"/>
        <w:spacing w:line="380" w:lineRule="atLeast"/>
        <w:ind w:left="299" w:right="48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  <w:w w:val="105"/>
        </w:rPr>
        <w:t xml:space="preserve">TODO: Remove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punctuation, then save the </w:t>
      </w:r>
      <w:r>
        <w:rPr>
          <w:rFonts w:hint="default" w:ascii="Times New Roman" w:hAnsi="Times New Roman" w:cs="Times New Roman"/>
          <w:color w:val="202020"/>
          <w:w w:val="130"/>
        </w:rPr>
        <w:t xml:space="preserve">result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into a variable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0"/>
        </w:rPr>
        <w:t>import string</w:t>
      </w:r>
    </w:p>
    <w:p>
      <w:pPr>
        <w:pStyle w:val="7"/>
        <w:spacing w:before="29" w:line="283" w:lineRule="auto"/>
        <w:ind w:left="29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</w:t>
      </w:r>
      <w:r>
        <w:rPr>
          <w:rFonts w:hint="default" w:ascii="Times New Roman" w:hAnsi="Times New Roman" w:cs="Times New Roman"/>
          <w:color w:val="202020"/>
          <w:w w:val="125"/>
        </w:rPr>
        <w:t xml:space="preserve">Select the </w:t>
      </w:r>
      <w:r>
        <w:rPr>
          <w:rFonts w:hint="default" w:ascii="Times New Roman" w:hAnsi="Times New Roman" w:cs="Times New Roman"/>
          <w:color w:val="202020"/>
          <w:w w:val="110"/>
        </w:rPr>
        <w:t xml:space="preserve">row </w:t>
      </w:r>
      <w:r>
        <w:rPr>
          <w:rFonts w:hint="default" w:ascii="Times New Roman" w:hAnsi="Times New Roman" w:cs="Times New Roman"/>
          <w:color w:val="202020"/>
          <w:w w:val="125"/>
        </w:rPr>
        <w:t xml:space="preserve">for the </w:t>
      </w:r>
      <w:r>
        <w:rPr>
          <w:rFonts w:hint="default" w:ascii="Times New Roman" w:hAnsi="Times New Roman" w:cs="Times New Roman"/>
          <w:color w:val="202020"/>
          <w:w w:val="110"/>
        </w:rPr>
        <w:t xml:space="preserve">song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Waterfall' </w:t>
      </w:r>
      <w:r>
        <w:rPr>
          <w:rFonts w:hint="default" w:ascii="Times New Roman" w:hAnsi="Times New Roman" w:cs="Times New Roman"/>
          <w:color w:val="202020"/>
          <w:w w:val="110"/>
        </w:rPr>
        <w:t xml:space="preserve">song_row 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df[df['Song']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spacing w:after="0" w:line="283" w:lineRule="auto"/>
        <w:rPr>
          <w:rFonts w:hint="default" w:ascii="Times New Roman" w:hAnsi="Times New Roman" w:cs="Times New Roman"/>
        </w:rPr>
        <w:sectPr>
          <w:pgSz w:w="12240" w:h="15840"/>
          <w:pgMar w:top="600" w:right="460" w:bottom="280" w:left="520" w:header="720" w:footer="720" w:gutter="0"/>
          <w:cols w:space="720" w:num="1"/>
        </w:sectPr>
      </w:pPr>
    </w:p>
    <w:p>
      <w:pPr>
        <w:pStyle w:val="7"/>
        <w:spacing w:before="58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Remove the punctuation from the </w:t>
      </w:r>
      <w:r>
        <w:rPr>
          <w:rFonts w:hint="default" w:ascii="Times New Roman" w:hAnsi="Times New Roman" w:cs="Times New Roman"/>
          <w:color w:val="202020"/>
          <w:w w:val="125"/>
        </w:rPr>
        <w:t>lyrics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lyrics_no_punct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lyrics.translate(str.maketrans("",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"", </w:t>
      </w:r>
      <w:r>
        <w:rPr>
          <w:rFonts w:hint="default" w:ascii="Times New Roman" w:hAnsi="Times New Roman" w:cs="Times New Roman"/>
          <w:color w:val="202020"/>
          <w:w w:val="130"/>
        </w:rPr>
        <w:t>string.punctuation))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Tokenize the lyrics without punctuation and save the tokens into a variable tokens =</w:t>
      </w:r>
      <w:r>
        <w:rPr>
          <w:rFonts w:hint="default" w:ascii="Times New Roman" w:hAnsi="Times New Roman" w:cs="Times New Roman"/>
          <w:color w:val="202020"/>
          <w:spacing w:val="25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nltk.word_tokenize(lyrics_no_punct)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# Print the tokens without punctuation print(tokens)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277" o:spid="_x0000_s1277" o:spt="203" style="position:absolute;left:0pt;margin-left:58pt;margin-top:13.55pt;height:7.5pt;width:523.5pt;mso-position-horizontal-relative:page;mso-wrap-distance-bottom:0pt;mso-wrap-distance-top:0pt;z-index:-251620352;mso-width-relative:page;mso-height-relative:page;" coordorigin="1160,271" coordsize="10470,150">
            <o:lock v:ext="edit"/>
            <v:shape id="_x0000_s1278" o:spid="_x0000_s1278" style="position:absolute;left:1160;top:271;height:150;width:10470;" fillcolor="#FBFBFB" filled="t" stroked="f" coordorigin="1160,271" coordsize="10470,150" path="m11630,271l11450,271,1340,271,1160,271,1160,421,1340,421,11450,421,11630,421,11630,271xe">
              <v:path arrowok="t"/>
              <v:fill on="t" focussize="0,0"/>
              <v:stroke on="f"/>
              <v:imagedata o:title=""/>
              <o:lock v:ext="edit"/>
            </v:shape>
            <v:shape id="_x0000_s1279" o:spid="_x0000_s1279" style="position:absolute;left:1340;top:301;height:90;width:710;" fillcolor="#000000" filled="t" stroked="f" coordorigin="1340,301" coordsize="710,90" path="m2017,391l1373,391,1362,387,1344,369,1340,359,1340,334,1344,323,1362,306,1373,301,2017,301,2028,306,2046,323,2050,334,2050,359,2046,369,2028,387,2017,391xe">
              <v:path arrowok="t"/>
              <v:fill on="t" opacity="29301f" focussize="0,0"/>
              <v:stroke on="f"/>
              <v:imagedata o:title=""/>
              <o:lock v:ext="edit"/>
            </v:shape>
            <v:shape id="_x0000_s1280" o:spid="_x0000_s1280" o:spt="202" type="#_x0000_t202" style="position:absolute;left:1160;top:271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210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165"/>
        </w:rPr>
        <w:t xml:space="preserve">'turn', 'the',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'music', 'up', </w:t>
      </w:r>
      <w:r>
        <w:rPr>
          <w:rFonts w:hint="default" w:ascii="Times New Roman" w:hAnsi="Times New Roman" w:cs="Times New Roman"/>
          <w:color w:val="202020"/>
          <w:w w:val="210"/>
        </w:rPr>
        <w:t xml:space="preserve">'I', </w:t>
      </w:r>
      <w:r>
        <w:rPr>
          <w:rFonts w:hint="default" w:ascii="Times New Roman" w:hAnsi="Times New Roman" w:cs="Times New Roman"/>
          <w:color w:val="202020"/>
          <w:w w:val="165"/>
        </w:rPr>
        <w:t xml:space="preserve">'got',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'my', 'records', 'on', </w:t>
      </w:r>
      <w:r>
        <w:rPr>
          <w:rFonts w:hint="default" w:ascii="Times New Roman" w:hAnsi="Times New Roman" w:cs="Times New Roman"/>
          <w:color w:val="202020"/>
          <w:w w:val="210"/>
        </w:rPr>
        <w:t xml:space="preserve">'I',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'shut', </w:t>
      </w:r>
      <w:r>
        <w:rPr>
          <w:rFonts w:hint="default" w:ascii="Times New Roman" w:hAnsi="Times New Roman" w:cs="Times New Roman"/>
          <w:color w:val="202020"/>
          <w:w w:val="165"/>
        </w:rPr>
        <w:t xml:space="preserve">'the',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'world', 'outside', </w:t>
      </w:r>
      <w:r>
        <w:rPr>
          <w:rFonts w:hint="default" w:ascii="Times New Roman" w:hAnsi="Times New Roman" w:cs="Times New Roman"/>
          <w:color w:val="202020"/>
          <w:w w:val="165"/>
        </w:rPr>
        <w:t>'until', 'the', 'lights'</w:t>
      </w:r>
    </w:p>
    <w:p>
      <w:pPr>
        <w:pStyle w:val="7"/>
        <w:spacing w:line="380" w:lineRule="atLeast"/>
        <w:ind w:left="299" w:right="41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 TODO:  remove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stop </w:t>
      </w:r>
      <w:r>
        <w:rPr>
          <w:rFonts w:hint="default" w:ascii="Times New Roman" w:hAnsi="Times New Roman" w:cs="Times New Roman"/>
          <w:color w:val="202020"/>
          <w:w w:val="105"/>
        </w:rPr>
        <w:t xml:space="preserve">words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using </w:t>
      </w:r>
      <w:r>
        <w:rPr>
          <w:rFonts w:hint="default" w:ascii="Times New Roman" w:hAnsi="Times New Roman" w:cs="Times New Roman"/>
          <w:color w:val="202020"/>
          <w:w w:val="105"/>
        </w:rPr>
        <w:t xml:space="preserve">NLTK.  Then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put the result into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and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 </w:t>
      </w:r>
      <w:r>
        <w:rPr>
          <w:rFonts w:hint="default" w:ascii="Times New Roman" w:hAnsi="Times New Roman" w:cs="Times New Roman"/>
          <w:color w:val="202020"/>
          <w:spacing w:val="-7"/>
          <w:w w:val="190"/>
        </w:rPr>
        <w:t xml:space="preserve">it   </w:t>
      </w:r>
      <w:r>
        <w:rPr>
          <w:rFonts w:hint="default" w:ascii="Times New Roman" w:hAnsi="Times New Roman" w:cs="Times New Roman"/>
          <w:color w:val="202020"/>
          <w:w w:val="105"/>
        </w:rPr>
        <w:t>#</w:t>
      </w:r>
      <w:r>
        <w:rPr>
          <w:rFonts w:hint="default" w:ascii="Times New Roman" w:hAnsi="Times New Roman" w:cs="Times New Roman"/>
          <w:color w:val="202020"/>
          <w:spacing w:val="38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Select</w:t>
      </w:r>
      <w:r>
        <w:rPr>
          <w:rFonts w:hint="default" w:ascii="Times New Roman" w:hAnsi="Times New Roman" w:cs="Times New Roman"/>
          <w:color w:val="202020"/>
          <w:spacing w:val="3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the</w:t>
      </w:r>
      <w:r>
        <w:rPr>
          <w:rFonts w:hint="default" w:ascii="Times New Roman" w:hAnsi="Times New Roman" w:cs="Times New Roman"/>
          <w:color w:val="202020"/>
          <w:spacing w:val="3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row</w:t>
      </w:r>
      <w:r>
        <w:rPr>
          <w:rFonts w:hint="default" w:ascii="Times New Roman" w:hAnsi="Times New Roman" w:cs="Times New Roman"/>
          <w:color w:val="202020"/>
          <w:spacing w:val="39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for</w:t>
      </w:r>
      <w:r>
        <w:rPr>
          <w:rFonts w:hint="default" w:ascii="Times New Roman" w:hAnsi="Times New Roman" w:cs="Times New Roman"/>
          <w:color w:val="202020"/>
          <w:spacing w:val="3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the</w:t>
      </w:r>
      <w:r>
        <w:rPr>
          <w:rFonts w:hint="default" w:ascii="Times New Roman" w:hAnsi="Times New Roman" w:cs="Times New Roman"/>
          <w:color w:val="202020"/>
          <w:spacing w:val="3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song</w:t>
      </w:r>
      <w:r>
        <w:rPr>
          <w:rFonts w:hint="default" w:ascii="Times New Roman" w:hAnsi="Times New Roman" w:cs="Times New Roman"/>
          <w:color w:val="202020"/>
          <w:spacing w:val="38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'Every</w:t>
      </w:r>
      <w:r>
        <w:rPr>
          <w:rFonts w:hint="default" w:ascii="Times New Roman" w:hAnsi="Times New Roman" w:cs="Times New Roman"/>
          <w:color w:val="202020"/>
          <w:spacing w:val="3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Teardrop</w:t>
      </w:r>
      <w:r>
        <w:rPr>
          <w:rFonts w:hint="default" w:ascii="Times New Roman" w:hAnsi="Times New Roman" w:cs="Times New Roman"/>
          <w:color w:val="202020"/>
          <w:spacing w:val="38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Is</w:t>
      </w:r>
      <w:r>
        <w:rPr>
          <w:rFonts w:hint="default" w:ascii="Times New Roman" w:hAnsi="Times New Roman" w:cs="Times New Roman"/>
          <w:color w:val="202020"/>
          <w:spacing w:val="33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A</w:t>
      </w:r>
      <w:r>
        <w:rPr>
          <w:rFonts w:hint="default" w:ascii="Times New Roman" w:hAnsi="Times New Roman" w:cs="Times New Roman"/>
          <w:color w:val="202020"/>
          <w:spacing w:val="38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Waterfall'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song_row 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df[df['Song']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Remove the punctuation from the </w:t>
      </w:r>
      <w:r>
        <w:rPr>
          <w:rFonts w:hint="default" w:ascii="Times New Roman" w:hAnsi="Times New Roman" w:cs="Times New Roman"/>
          <w:color w:val="202020"/>
          <w:w w:val="125"/>
        </w:rPr>
        <w:t>lyrics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lyrics_no_punct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lyrics.translate(str.maketrans("",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"", </w:t>
      </w:r>
      <w:r>
        <w:rPr>
          <w:rFonts w:hint="default" w:ascii="Times New Roman" w:hAnsi="Times New Roman" w:cs="Times New Roman"/>
          <w:color w:val="202020"/>
          <w:w w:val="130"/>
        </w:rPr>
        <w:t>string.punctuation))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Tokenize the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lyrics </w:t>
      </w:r>
      <w:r>
        <w:rPr>
          <w:rFonts w:hint="default" w:ascii="Times New Roman" w:hAnsi="Times New Roman" w:cs="Times New Roman"/>
          <w:color w:val="202020"/>
          <w:w w:val="115"/>
        </w:rPr>
        <w:t>without punctuation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tokens = nltk.word_tokenize(lyrics_no_punct)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Remove the stop words from the tokens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stopwords = nltk.corpus.stopwords.words("english")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tokens_no_stopwords = [token for token in tokens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20"/>
        </w:rPr>
        <w:t>token.lower() not in stopwords]</w:t>
      </w:r>
    </w:p>
    <w:p>
      <w:pPr>
        <w:pStyle w:val="7"/>
        <w:spacing w:before="9"/>
        <w:rPr>
          <w:rFonts w:hint="default" w:ascii="Times New Roman" w:hAnsi="Times New Roman" w:cs="Times New Roman"/>
          <w:sz w:val="12"/>
        </w:rPr>
      </w:pPr>
    </w:p>
    <w:p>
      <w:pPr>
        <w:spacing w:after="0"/>
        <w:rPr>
          <w:rFonts w:hint="default" w:ascii="Times New Roman" w:hAnsi="Times New Roman" w:cs="Times New Roman"/>
          <w:sz w:val="12"/>
        </w:rPr>
        <w:sectPr>
          <w:pgSz w:w="12240" w:h="15840"/>
          <w:pgMar w:top="720" w:right="460" w:bottom="280" w:left="520" w:header="720" w:footer="720" w:gutter="0"/>
          <w:cols w:space="720" w:num="1"/>
        </w:sectPr>
      </w:pPr>
    </w:p>
    <w:p>
      <w:pPr>
        <w:pStyle w:val="7"/>
        <w:spacing w:before="72" w:line="283" w:lineRule="auto"/>
        <w:ind w:left="299" w:right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Print the tokens without punctuation and stop words print(tokens_no_stopwords)</w:t>
      </w:r>
    </w:p>
    <w:p>
      <w:pPr>
        <w:pStyle w:val="7"/>
        <w:spacing w:before="57" w:line="220" w:lineRule="auto"/>
        <w:ind w:left="419" w:right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81" o:spid="_x0000_s1281" o:spt="202" type="#_x0000_t202" style="position:absolute;left:0pt;margin-left:60.5pt;margin-top:9.9pt;height:7pt;width:280.9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50"/>
                    </w:rPr>
                    <w:t>['turn', 'music', 'got', 'records', 'shut', 'world', 'outside', 'lights',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9D9D9D"/>
        </w:rPr>
        <w:t>Để hủy thao tác xóa ô, hãy sử dụng Ctrl+M Z hoặc tùy chọn Hủy trong trình đơn Chỉnh sửa</w:t>
      </w:r>
    </w:p>
    <w:p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2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 xml:space="preserve">'come', </w:t>
      </w:r>
      <w:r>
        <w:rPr>
          <w:rFonts w:hint="default" w:ascii="Times New Roman" w:hAnsi="Times New Roman" w:cs="Times New Roman"/>
          <w:color w:val="202020"/>
          <w:w w:val="135"/>
        </w:rPr>
        <w:t xml:space="preserve">'Maybe',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'streets', </w:t>
      </w:r>
      <w:r>
        <w:rPr>
          <w:rFonts w:hint="default" w:ascii="Times New Roman" w:hAnsi="Times New Roman" w:cs="Times New Roman"/>
          <w:color w:val="202020"/>
          <w:w w:val="145"/>
        </w:rPr>
        <w:t xml:space="preserve">'alight', </w:t>
      </w:r>
      <w:r>
        <w:rPr>
          <w:rFonts w:hint="default" w:ascii="Times New Roman" w:hAnsi="Times New Roman" w:cs="Times New Roman"/>
          <w:color w:val="202020"/>
          <w:w w:val="135"/>
        </w:rPr>
        <w:t xml:space="preserve">'maybe', </w:t>
      </w:r>
      <w:r>
        <w:rPr>
          <w:rFonts w:hint="default" w:ascii="Times New Roman" w:hAnsi="Times New Roman" w:cs="Times New Roman"/>
          <w:color w:val="202020"/>
          <w:w w:val="140"/>
        </w:rPr>
        <w:t>'trees',</w:t>
      </w:r>
      <w:r>
        <w:rPr>
          <w:rFonts w:hint="default" w:ascii="Times New Roman" w:hAnsi="Times New Roman" w:cs="Times New Roman"/>
          <w:color w:val="202020"/>
          <w:spacing w:val="51"/>
          <w:w w:val="140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'gone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5725" w:space="361"/>
            <w:col w:w="5174"/>
          </w:cols>
        </w:sect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spacing w:before="31" w:line="380" w:lineRule="exact"/>
        <w:ind w:left="299" w:right="58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TODO:  Perform  lemmatization  using  WordNetLemmatizer  on  our  tokens # Select the row </w:t>
      </w:r>
      <w:r>
        <w:rPr>
          <w:rFonts w:hint="default" w:ascii="Times New Roman" w:hAnsi="Times New Roman" w:cs="Times New Roman"/>
          <w:color w:val="202020"/>
          <w:w w:val="120"/>
        </w:rPr>
        <w:t xml:space="preserve">for  </w:t>
      </w:r>
      <w:r>
        <w:rPr>
          <w:rFonts w:hint="default" w:ascii="Times New Roman" w:hAnsi="Times New Roman" w:cs="Times New Roman"/>
          <w:color w:val="202020"/>
          <w:w w:val="105"/>
        </w:rPr>
        <w:t xml:space="preserve">the song 'Every Teardrop </w:t>
      </w:r>
      <w:r>
        <w:rPr>
          <w:rFonts w:hint="default" w:ascii="Times New Roman" w:hAnsi="Times New Roman" w:cs="Times New Roman"/>
          <w:color w:val="202020"/>
          <w:w w:val="120"/>
        </w:rPr>
        <w:t xml:space="preserve">Is 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0"/>
        </w:rPr>
        <w:t>Waterfall'</w:t>
      </w:r>
    </w:p>
    <w:p>
      <w:pPr>
        <w:pStyle w:val="7"/>
        <w:spacing w:line="144" w:lineRule="exact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song_row 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df[df['Song']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Remove the punctuation from the </w:t>
      </w:r>
      <w:r>
        <w:rPr>
          <w:rFonts w:hint="default" w:ascii="Times New Roman" w:hAnsi="Times New Roman" w:cs="Times New Roman"/>
          <w:color w:val="202020"/>
          <w:w w:val="125"/>
        </w:rPr>
        <w:t>lyrics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lyrics_no_punct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lyrics.translate(str.maketrans("",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"", </w:t>
      </w:r>
      <w:r>
        <w:rPr>
          <w:rFonts w:hint="default" w:ascii="Times New Roman" w:hAnsi="Times New Roman" w:cs="Times New Roman"/>
          <w:color w:val="202020"/>
          <w:w w:val="130"/>
        </w:rPr>
        <w:t>string.punctuation))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Tokenize the lyrics without punctuation and stop words tokens = nltk.word_tokenize(lyrics_no_punct)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stopwords = nltk.corpus.stopwords.words("english")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tokens_no_stopwords = [token for token in tokens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20"/>
        </w:rPr>
        <w:t>token.lower() not in stopwords]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299" w:right="7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# Perform lemmatization on the tokens lemmatizer = nltk.WordNetLemmatizer()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tokens_lemmatized = [lemmatizer.lemmatize(token) for token in tokens_no_stopwords]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Print the lemmatized tokens print(tokens_lemmatized)</w:t>
      </w:r>
    </w:p>
    <w:p>
      <w:pPr>
        <w:pStyle w:val="7"/>
        <w:rPr>
          <w:rFonts w:hint="default" w:ascii="Times New Roman" w:hAnsi="Times New Roman" w:cs="Times New Roman"/>
          <w:sz w:val="25"/>
        </w:rPr>
      </w:pPr>
    </w:p>
    <w:p>
      <w:pPr>
        <w:pStyle w:val="7"/>
        <w:spacing w:before="73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282" o:spid="_x0000_s1282" o:spt="203" style="position:absolute;left:0pt;margin-left:58pt;margin-top:17.2pt;height:7.5pt;width:523.5pt;mso-position-horizontal-relative:page;mso-wrap-distance-bottom:0pt;mso-wrap-distance-top:0pt;z-index:-251619328;mso-width-relative:page;mso-height-relative:page;" coordorigin="1160,344" coordsize="10470,150">
            <o:lock v:ext="edit"/>
            <v:shape id="_x0000_s1283" o:spid="_x0000_s1283" style="position:absolute;left:1160;top:344;height:150;width:10470;" fillcolor="#FBFBFB" filled="t" stroked="f" coordorigin="1160,344" coordsize="10470,150" path="m11630,344l11450,344,1340,344,1160,344,1160,494,1340,494,11450,494,11630,494,11630,344xe">
              <v:path arrowok="t"/>
              <v:fill on="t" focussize="0,0"/>
              <v:stroke on="f"/>
              <v:imagedata o:title=""/>
              <o:lock v:ext="edit"/>
            </v:shape>
            <v:shape id="_x0000_s1284" o:spid="_x0000_s1284" style="position:absolute;left:1340;top:374;height:90;width:1090;" fillcolor="#000000" filled="t" stroked="f" coordorigin="1340,374" coordsize="1090,90" path="m2398,464l1372,464,1362,460,1344,442,1340,432,1340,407,1344,396,1362,379,1373,374,2397,374,2408,379,2426,396,2430,407,2430,432,2426,442,2408,460,2398,464xe">
              <v:path arrowok="t"/>
              <v:fill on="t" opacity="29301f" focussize="0,0"/>
              <v:stroke on="f"/>
              <v:imagedata o:title=""/>
              <o:lock v:ext="edit"/>
            </v:shape>
            <v:shape id="_x0000_s1285" o:spid="_x0000_s1285" o:spt="202" type="#_x0000_t202" style="position:absolute;left:1160;top:344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165"/>
        </w:rPr>
        <w:t xml:space="preserve">['turn', </w:t>
      </w:r>
      <w:r>
        <w:rPr>
          <w:rFonts w:hint="default" w:ascii="Times New Roman" w:hAnsi="Times New Roman" w:cs="Times New Roman"/>
          <w:color w:val="202020"/>
          <w:w w:val="130"/>
        </w:rPr>
        <w:t xml:space="preserve">'music',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'got', 'record', 'shut', 'world', 'outside', </w:t>
      </w:r>
      <w:r>
        <w:rPr>
          <w:rFonts w:hint="default" w:ascii="Times New Roman" w:hAnsi="Times New Roman" w:cs="Times New Roman"/>
          <w:color w:val="202020"/>
          <w:w w:val="165"/>
        </w:rPr>
        <w:t xml:space="preserve">'light', </w:t>
      </w:r>
      <w:r>
        <w:rPr>
          <w:rFonts w:hint="default" w:ascii="Times New Roman" w:hAnsi="Times New Roman" w:cs="Times New Roman"/>
          <w:color w:val="202020"/>
          <w:w w:val="130"/>
        </w:rPr>
        <w:t xml:space="preserve">'come', 'Maybe',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'street', 'alight', </w:t>
      </w:r>
      <w:r>
        <w:rPr>
          <w:rFonts w:hint="default" w:ascii="Times New Roman" w:hAnsi="Times New Roman" w:cs="Times New Roman"/>
          <w:color w:val="202020"/>
          <w:w w:val="130"/>
        </w:rPr>
        <w:t xml:space="preserve">'maybe',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'tree', </w:t>
      </w:r>
      <w:r>
        <w:rPr>
          <w:rFonts w:hint="default" w:ascii="Times New Roman" w:hAnsi="Times New Roman" w:cs="Times New Roman"/>
          <w:color w:val="202020"/>
          <w:w w:val="130"/>
        </w:rPr>
        <w:t xml:space="preserve">'gone', </w:t>
      </w:r>
      <w:r>
        <w:rPr>
          <w:rFonts w:hint="default" w:ascii="Times New Roman" w:hAnsi="Times New Roman" w:cs="Times New Roman"/>
          <w:color w:val="202020"/>
          <w:w w:val="260"/>
        </w:rPr>
        <w:t>'</w:t>
      </w:r>
    </w:p>
    <w:p>
      <w:pPr>
        <w:pStyle w:val="7"/>
        <w:spacing w:line="380" w:lineRule="atLeast"/>
        <w:ind w:left="299" w:right="48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TODO: use the function pos_tag </w:t>
      </w:r>
      <w:r>
        <w:rPr>
          <w:rFonts w:hint="default" w:ascii="Times New Roman" w:hAnsi="Times New Roman" w:cs="Times New Roman"/>
          <w:color w:val="202020"/>
          <w:w w:val="120"/>
        </w:rPr>
        <w:t xml:space="preserve">of </w:t>
      </w:r>
      <w:r>
        <w:rPr>
          <w:rFonts w:hint="default" w:ascii="Times New Roman" w:hAnsi="Times New Roman" w:cs="Times New Roman"/>
          <w:color w:val="202020"/>
          <w:w w:val="110"/>
        </w:rPr>
        <w:t xml:space="preserve">NLTK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to </w:t>
      </w:r>
      <w:r>
        <w:rPr>
          <w:rFonts w:hint="default" w:ascii="Times New Roman" w:hAnsi="Times New Roman" w:cs="Times New Roman"/>
          <w:color w:val="202020"/>
          <w:w w:val="110"/>
        </w:rPr>
        <w:t xml:space="preserve">perform POS-tagging and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the </w:t>
      </w:r>
      <w:r>
        <w:rPr>
          <w:rFonts w:hint="default" w:ascii="Times New Roman" w:hAnsi="Times New Roman" w:cs="Times New Roman"/>
          <w:color w:val="202020"/>
          <w:spacing w:val="-3"/>
          <w:w w:val="120"/>
        </w:rPr>
        <w:t xml:space="preserve">result       </w:t>
      </w:r>
      <w:r>
        <w:rPr>
          <w:rFonts w:hint="default" w:ascii="Times New Roman" w:hAnsi="Times New Roman" w:cs="Times New Roman"/>
          <w:color w:val="202020"/>
          <w:spacing w:val="40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 xml:space="preserve"># Select the row </w:t>
      </w:r>
      <w:r>
        <w:rPr>
          <w:rFonts w:hint="default" w:ascii="Times New Roman" w:hAnsi="Times New Roman" w:cs="Times New Roman"/>
          <w:color w:val="202020"/>
          <w:w w:val="12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the song 'Every Teardrop </w:t>
      </w:r>
      <w:r>
        <w:rPr>
          <w:rFonts w:hint="default" w:ascii="Times New Roman" w:hAnsi="Times New Roman" w:cs="Times New Roman"/>
          <w:color w:val="202020"/>
          <w:w w:val="120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>A</w:t>
      </w:r>
      <w:r>
        <w:rPr>
          <w:rFonts w:hint="default" w:ascii="Times New Roman" w:hAnsi="Times New Roman" w:cs="Times New Roman"/>
          <w:color w:val="202020"/>
          <w:spacing w:val="30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Waterfall'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song_row 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df[df['Song'] </w:t>
      </w:r>
      <w:r>
        <w:rPr>
          <w:rFonts w:hint="default" w:ascii="Times New Roman" w:hAnsi="Times New Roman" w:cs="Times New Roman"/>
          <w:color w:val="202020"/>
          <w:w w:val="110"/>
        </w:rPr>
        <w:t xml:space="preserve">==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'Every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Teardrop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>Waterfall']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Remove the punctuation from the </w:t>
      </w:r>
      <w:r>
        <w:rPr>
          <w:rFonts w:hint="default" w:ascii="Times New Roman" w:hAnsi="Times New Roman" w:cs="Times New Roman"/>
          <w:color w:val="202020"/>
          <w:w w:val="125"/>
        </w:rPr>
        <w:t>lyrics</w:t>
      </w:r>
    </w:p>
    <w:p>
      <w:pPr>
        <w:pStyle w:val="7"/>
        <w:spacing w:before="29" w:line="566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lyrics_no_punct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 </w:t>
      </w:r>
      <w:r>
        <w:rPr>
          <w:rFonts w:hint="default" w:ascii="Times New Roman" w:hAnsi="Times New Roman" w:cs="Times New Roman"/>
          <w:color w:val="202020"/>
          <w:w w:val="125"/>
        </w:rPr>
        <w:t xml:space="preserve">lyrics.translate(str.maketrans("",  </w:t>
      </w:r>
      <w:r>
        <w:rPr>
          <w:rFonts w:hint="default" w:ascii="Times New Roman" w:hAnsi="Times New Roman" w:cs="Times New Roman"/>
          <w:color w:val="202020"/>
          <w:w w:val="140"/>
        </w:rPr>
        <w:t xml:space="preserve">"",  </w:t>
      </w:r>
      <w:r>
        <w:rPr>
          <w:rFonts w:hint="default" w:ascii="Times New Roman" w:hAnsi="Times New Roman" w:cs="Times New Roman"/>
          <w:color w:val="202020"/>
          <w:w w:val="125"/>
        </w:rPr>
        <w:t xml:space="preserve">string.punctuation)) </w:t>
      </w:r>
      <w:r>
        <w:rPr>
          <w:rFonts w:hint="default" w:ascii="Times New Roman" w:hAnsi="Times New Roman" w:cs="Times New Roman"/>
          <w:color w:val="202020"/>
          <w:w w:val="120"/>
        </w:rPr>
        <w:t xml:space="preserve"># Tokenize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without punctuation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25"/>
        </w:rPr>
        <w:t>stop</w:t>
      </w:r>
      <w:r>
        <w:rPr>
          <w:rFonts w:hint="default" w:ascii="Times New Roman" w:hAnsi="Times New Roman" w:cs="Times New Roman"/>
          <w:color w:val="202020"/>
          <w:spacing w:val="25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words</w:t>
      </w:r>
    </w:p>
    <w:p>
      <w:pPr>
        <w:spacing w:after="0" w:line="566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48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tokens = nltk.word_tokenize(lyrics_no_punct)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stopwords = nltk.corpus.stopwords.words("english")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tokens_no_stopwords = [token for token in tokens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20"/>
        </w:rPr>
        <w:t>token.lower() not in stopwords]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Perform POS-tagging on the tokens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pos_tags = nltk.pos_tag(tokens_no_stopwords)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Print the POS-tags print(pos_tags)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spacing w:before="1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286" o:spid="_x0000_s1286" o:spt="203" style="position:absolute;left:0pt;margin-left:58pt;margin-top:13.6pt;height:7.5pt;width:523.5pt;mso-position-horizontal-relative:page;mso-wrap-distance-bottom:0pt;mso-wrap-distance-top:0pt;z-index:-251618304;mso-width-relative:page;mso-height-relative:page;" coordorigin="1160,272" coordsize="10470,150">
            <o:lock v:ext="edit"/>
            <v:shape id="_x0000_s1287" o:spid="_x0000_s1287" style="position:absolute;left:1160;top:272;height:150;width:10470;" fillcolor="#FBFBFB" filled="t" stroked="f" coordorigin="1160,272" coordsize="10470,150" path="m11630,272l11450,272,1340,272,1160,272,1160,422,1340,422,11450,422,11630,422,11630,272xe">
              <v:path arrowok="t"/>
              <v:fill on="t" focussize="0,0"/>
              <v:stroke on="f"/>
              <v:imagedata o:title=""/>
              <o:lock v:ext="edit"/>
            </v:shape>
            <v:shape id="_x0000_s1288" o:spid="_x0000_s1288" style="position:absolute;left:1340;top:302;height:90;width:560;" fillcolor="#000000" filled="t" stroked="f" coordorigin="1340,302" coordsize="560,90" path="m1867,392l1373,392,1362,388,1344,370,1340,360,1340,335,1344,324,1362,307,1373,302,1867,302,1878,307,1896,324,1900,335,1900,360,1896,370,1878,388,1867,392xe">
              <v:path arrowok="t"/>
              <v:fill on="t" opacity="29301f" focussize="0,0"/>
              <v:stroke on="f"/>
              <v:imagedata o:title=""/>
              <o:lock v:ext="edit"/>
            </v:shape>
            <v:shape id="_x0000_s1289" o:spid="_x0000_s1289" o:spt="202" type="#_x0000_t202" style="position:absolute;left:1160;top:272;height:150;width:10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344"/>
                      </w:tabs>
                      <w:spacing w:before="11" w:line="139" w:lineRule="exact"/>
                      <w:ind w:left="34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  <w:r>
                      <w:rPr>
                        <w:rFonts w:ascii="UnDotum" w:hAnsi="UnDotum"/>
                        <w:sz w:val="9"/>
                      </w:rPr>
                      <w:tab/>
                    </w: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/>
          <w:color w:val="202020"/>
          <w:w w:val="155"/>
        </w:rPr>
        <w:t xml:space="preserve">[('turn',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'NN'), ('music', 'NN'), ('got',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'VBD'),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('records',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'NNS'),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('shut',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'VBN'),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('world', 'NN'), ('outside', </w:t>
      </w:r>
      <w:r>
        <w:rPr>
          <w:rFonts w:hint="default" w:ascii="Times New Roman" w:hAnsi="Times New Roman" w:cs="Times New Roman"/>
          <w:color w:val="202020"/>
          <w:w w:val="155"/>
        </w:rPr>
        <w:t xml:space="preserve">'IN'), ('lights', </w:t>
      </w:r>
      <w:r>
        <w:rPr>
          <w:rFonts w:hint="default" w:ascii="Times New Roman" w:hAnsi="Times New Roman" w:cs="Times New Roman"/>
          <w:color w:val="202020"/>
          <w:w w:val="260"/>
        </w:rPr>
        <w:t>'</w:t>
      </w:r>
    </w:p>
    <w:p>
      <w:pPr>
        <w:pStyle w:val="7"/>
        <w:spacing w:line="380" w:lineRule="atLeast"/>
        <w:ind w:left="299" w:right="863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from nltk.corpus import wordnet def get_wordnet_pos(pos_tag):</w:t>
      </w:r>
    </w:p>
    <w:p>
      <w:pPr>
        <w:pStyle w:val="7"/>
        <w:spacing w:before="29" w:line="283" w:lineRule="auto"/>
        <w:ind w:left="607" w:right="8352" w:hang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output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np.asarray(pos_tag)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220"/>
        </w:rPr>
        <w:t xml:space="preserve">i </w:t>
      </w:r>
      <w:r>
        <w:rPr>
          <w:rFonts w:hint="default" w:ascii="Times New Roman" w:hAnsi="Times New Roman" w:cs="Times New Roman"/>
          <w:color w:val="202020"/>
          <w:w w:val="130"/>
        </w:rPr>
        <w:t>in range(len(pos_tag)):</w:t>
      </w:r>
    </w:p>
    <w:p>
      <w:pPr>
        <w:pStyle w:val="7"/>
        <w:spacing w:line="283" w:lineRule="auto"/>
        <w:ind w:left="1223" w:right="778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19"/>
        </w:rPr>
        <w:t>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8"/>
        </w:rPr>
        <w:t>pos_tag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34"/>
        </w:rPr>
        <w:t>.startswith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87"/>
        </w:rPr>
        <w:t>'J'</w:t>
      </w:r>
      <w:r>
        <w:rPr>
          <w:rFonts w:hint="default" w:ascii="Times New Roman" w:hAnsi="Times New Roman" w:cs="Times New Roman"/>
          <w:color w:val="202020"/>
          <w:w w:val="180"/>
        </w:rPr>
        <w:t xml:space="preserve">): </w:t>
      </w:r>
      <w:r>
        <w:rPr>
          <w:rFonts w:hint="default" w:ascii="Times New Roman" w:hAnsi="Times New Roman" w:cs="Times New Roman"/>
          <w:color w:val="202020"/>
          <w:w w:val="118"/>
        </w:rPr>
        <w:t>output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wordnet.ADJ</w:t>
      </w:r>
    </w:p>
    <w:p>
      <w:pPr>
        <w:pStyle w:val="7"/>
        <w:spacing w:line="283" w:lineRule="auto"/>
        <w:ind w:left="1223" w:right="7646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2"/>
        </w:rPr>
        <w:t>elif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08"/>
        </w:rPr>
        <w:t>pos_tag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247"/>
        </w:rPr>
        <w:t>i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1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spacing w:val="-1"/>
          <w:w w:val="134"/>
        </w:rPr>
        <w:t>.startswith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(</w:t>
      </w:r>
      <w:r>
        <w:rPr>
          <w:rFonts w:hint="default" w:ascii="Times New Roman" w:hAnsi="Times New Roman" w:cs="Times New Roman"/>
          <w:color w:val="202020"/>
          <w:spacing w:val="-1"/>
          <w:w w:val="157"/>
        </w:rPr>
        <w:t>'V'</w:t>
      </w:r>
      <w:r>
        <w:rPr>
          <w:rFonts w:hint="default" w:ascii="Times New Roman" w:hAnsi="Times New Roman" w:cs="Times New Roman"/>
          <w:color w:val="202020"/>
          <w:spacing w:val="-1"/>
          <w:w w:val="180"/>
        </w:rPr>
        <w:t>):</w:t>
      </w:r>
      <w:r>
        <w:rPr>
          <w:rFonts w:hint="default" w:ascii="Times New Roman" w:hAnsi="Times New Roman" w:cs="Times New Roman"/>
          <w:color w:val="202020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</w:rPr>
        <w:t>output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0"/>
        </w:rPr>
        <w:t>wordnet.VERB</w:t>
      </w:r>
    </w:p>
    <w:p>
      <w:pPr>
        <w:pStyle w:val="7"/>
        <w:spacing w:line="283" w:lineRule="auto"/>
        <w:ind w:left="1223" w:right="7646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2"/>
        </w:rPr>
        <w:t>elif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08"/>
        </w:rPr>
        <w:t>pos_tag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247"/>
        </w:rPr>
        <w:t>i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1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spacing w:val="-1"/>
          <w:w w:val="134"/>
        </w:rPr>
        <w:t>.startswith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(</w:t>
      </w:r>
      <w:r>
        <w:rPr>
          <w:rFonts w:hint="default" w:ascii="Times New Roman" w:hAnsi="Times New Roman" w:cs="Times New Roman"/>
          <w:color w:val="202020"/>
          <w:spacing w:val="-1"/>
          <w:w w:val="149"/>
        </w:rPr>
        <w:t>'R'</w:t>
      </w:r>
      <w:r>
        <w:rPr>
          <w:rFonts w:hint="default" w:ascii="Times New Roman" w:hAnsi="Times New Roman" w:cs="Times New Roman"/>
          <w:color w:val="202020"/>
          <w:spacing w:val="-1"/>
          <w:w w:val="180"/>
        </w:rPr>
        <w:t>):</w:t>
      </w:r>
      <w:r>
        <w:rPr>
          <w:rFonts w:hint="default" w:ascii="Times New Roman" w:hAnsi="Times New Roman" w:cs="Times New Roman"/>
          <w:color w:val="202020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</w:rPr>
        <w:t>output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2"/>
        </w:rPr>
        <w:t>wordnet.ADV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else:</w:t>
      </w:r>
    </w:p>
    <w:p>
      <w:pPr>
        <w:pStyle w:val="7"/>
        <w:spacing w:before="29" w:line="283" w:lineRule="auto"/>
        <w:ind w:left="607" w:right="7785" w:firstLine="6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8"/>
        </w:rPr>
        <w:t>output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][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7"/>
        </w:rPr>
        <w:t xml:space="preserve">wordnet.NOUN </w:t>
      </w:r>
      <w:r>
        <w:rPr>
          <w:rFonts w:hint="default" w:ascii="Times New Roman" w:hAnsi="Times New Roman" w:cs="Times New Roman"/>
          <w:color w:val="202020"/>
          <w:w w:val="110"/>
        </w:rPr>
        <w:t>return output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90" o:spid="_x0000_s1290" o:spt="202" type="#_x0000_t202" style="position:absolute;left:0pt;margin-left:40.95pt;margin-top:39.4pt;height:16.5pt;width:234.8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0"/>
                    </w:rPr>
                    <w:t xml:space="preserve">#  </w:t>
                  </w:r>
                  <w:r>
                    <w:rPr>
                      <w:color w:val="202020"/>
                      <w:w w:val="125"/>
                    </w:rPr>
                    <w:t xml:space="preserve">Select the </w:t>
                  </w:r>
                  <w:r>
                    <w:rPr>
                      <w:color w:val="202020"/>
                      <w:w w:val="110"/>
                    </w:rPr>
                    <w:t xml:space="preserve">row  </w:t>
                  </w:r>
                  <w:r>
                    <w:rPr>
                      <w:color w:val="202020"/>
                      <w:w w:val="125"/>
                    </w:rPr>
                    <w:t xml:space="preserve">for the </w:t>
                  </w:r>
                  <w:r>
                    <w:rPr>
                      <w:color w:val="202020"/>
                      <w:w w:val="110"/>
                    </w:rPr>
                    <w:t xml:space="preserve">song  </w:t>
                  </w:r>
                  <w:r>
                    <w:rPr>
                      <w:color w:val="202020"/>
                      <w:w w:val="125"/>
                    </w:rPr>
                    <w:t xml:space="preserve">'Every </w:t>
                  </w:r>
                  <w:r>
                    <w:rPr>
                      <w:color w:val="202020"/>
                      <w:w w:val="110"/>
                    </w:rPr>
                    <w:t xml:space="preserve">Teardrop  </w:t>
                  </w:r>
                  <w:r>
                    <w:rPr>
                      <w:color w:val="202020"/>
                      <w:w w:val="125"/>
                    </w:rPr>
                    <w:t xml:space="preserve">Is </w:t>
                  </w:r>
                  <w:r>
                    <w:rPr>
                      <w:color w:val="202020"/>
                      <w:w w:val="110"/>
                    </w:rPr>
                    <w:t xml:space="preserve">A </w:t>
                  </w:r>
                  <w:r>
                    <w:rPr>
                      <w:color w:val="202020"/>
                      <w:spacing w:val="42"/>
                      <w:w w:val="110"/>
                    </w:rPr>
                    <w:t xml:space="preserve"> </w:t>
                  </w:r>
                  <w:r>
                    <w:rPr>
                      <w:color w:val="202020"/>
                      <w:w w:val="125"/>
                    </w:rPr>
                    <w:t>Waterfall'</w:t>
                  </w:r>
                </w:p>
                <w:p>
                  <w:pPr>
                    <w:pStyle w:val="7"/>
                    <w:spacing w:before="29"/>
                  </w:pPr>
                  <w:r>
                    <w:rPr>
                      <w:color w:val="202020"/>
                      <w:w w:val="110"/>
                    </w:rPr>
                    <w:t xml:space="preserve">song_row  =  </w:t>
                  </w:r>
                  <w:r>
                    <w:rPr>
                      <w:color w:val="202020"/>
                      <w:w w:val="125"/>
                    </w:rPr>
                    <w:t xml:space="preserve">df[df['Song'] </w:t>
                  </w:r>
                  <w:r>
                    <w:rPr>
                      <w:color w:val="202020"/>
                      <w:w w:val="110"/>
                    </w:rPr>
                    <w:t xml:space="preserve">==  </w:t>
                  </w:r>
                  <w:r>
                    <w:rPr>
                      <w:color w:val="202020"/>
                      <w:w w:val="125"/>
                    </w:rPr>
                    <w:t xml:space="preserve">'Every </w:t>
                  </w:r>
                  <w:r>
                    <w:rPr>
                      <w:color w:val="202020"/>
                      <w:w w:val="110"/>
                    </w:rPr>
                    <w:t xml:space="preserve">Teardrop  </w:t>
                  </w:r>
                  <w:r>
                    <w:rPr>
                      <w:color w:val="202020"/>
                      <w:w w:val="125"/>
                    </w:rPr>
                    <w:t xml:space="preserve">Is </w:t>
                  </w:r>
                  <w:r>
                    <w:rPr>
                      <w:color w:val="202020"/>
                      <w:w w:val="110"/>
                    </w:rPr>
                    <w:t xml:space="preserve">A  </w:t>
                  </w:r>
                  <w:r>
                    <w:rPr>
                      <w:color w:val="202020"/>
                      <w:spacing w:val="32"/>
                      <w:w w:val="110"/>
                    </w:rPr>
                    <w:t xml:space="preserve"> </w:t>
                  </w:r>
                  <w:r>
                    <w:rPr>
                      <w:color w:val="202020"/>
                      <w:w w:val="125"/>
                    </w:rPr>
                    <w:t>Waterfall']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10"/>
        </w:rPr>
        <w:t># TODO: Perform the lemmatization properly</w:t>
      </w: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spacing w:before="6"/>
        <w:rPr>
          <w:rFonts w:hint="default" w:ascii="Times New Roman" w:hAnsi="Times New Roman" w:cs="Times New Roman"/>
        </w:rPr>
      </w:pPr>
    </w:p>
    <w:p>
      <w:pPr>
        <w:pStyle w:val="7"/>
        <w:spacing w:line="283" w:lineRule="auto"/>
        <w:ind w:left="299" w:right="57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the lyrics text for the selected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 and save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w w:val="125"/>
        </w:rPr>
        <w:t xml:space="preserve">variable </w:t>
      </w:r>
      <w:r>
        <w:rPr>
          <w:rFonts w:hint="default" w:ascii="Times New Roman" w:hAnsi="Times New Roman" w:cs="Times New Roman"/>
          <w:color w:val="202020"/>
          <w:w w:val="144"/>
        </w:rPr>
        <w:t>lyrics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song_row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46"/>
        </w:rPr>
        <w:t>'Lyrics'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21"/>
        </w:rPr>
        <w:t>.values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3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Remove the punctuation from the </w:t>
      </w:r>
      <w:r>
        <w:rPr>
          <w:rFonts w:hint="default" w:ascii="Times New Roman" w:hAnsi="Times New Roman" w:cs="Times New Roman"/>
          <w:color w:val="202020"/>
          <w:w w:val="125"/>
        </w:rPr>
        <w:t>lyrics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lyrics_no_punct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lyrics.translate(str.maketrans("",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"", </w:t>
      </w:r>
      <w:r>
        <w:rPr>
          <w:rFonts w:hint="default" w:ascii="Times New Roman" w:hAnsi="Times New Roman" w:cs="Times New Roman"/>
          <w:color w:val="202020"/>
          <w:w w:val="130"/>
        </w:rPr>
        <w:t>string.punctuation))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Tokenize the lyrics without punctuation and stop words tokens = nltk.word_tokenize(lyrics_no_punct)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stopwords = nltk.corpus.stopwords.words("english")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tokens_no_stopwords = [token for token in tokens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20"/>
        </w:rPr>
        <w:t>token.lower() not in stopwords]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# Perform POS-tagging on the tokens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pos_tags = nltk.pos_tag(tokens_no_stopwords)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7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# Create a WordNetLemmatizer object lemmatizer = WordNetLemmatizer()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Perform lemmatization on the tokens with proper </w:t>
      </w:r>
      <w:r>
        <w:rPr>
          <w:rFonts w:hint="default" w:ascii="Times New Roman" w:hAnsi="Times New Roman" w:cs="Times New Roman"/>
          <w:color w:val="202020"/>
        </w:rPr>
        <w:t xml:space="preserve">POS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tagging lemmatized_tokens = </w:t>
      </w:r>
      <w:r>
        <w:rPr>
          <w:rFonts w:hint="default" w:ascii="Times New Roman" w:hAnsi="Times New Roman" w:cs="Times New Roman"/>
          <w:color w:val="202020"/>
          <w:w w:val="170"/>
        </w:rPr>
        <w:t>[]</w:t>
      </w:r>
    </w:p>
    <w:p>
      <w:pPr>
        <w:pStyle w:val="7"/>
        <w:spacing w:line="283" w:lineRule="auto"/>
        <w:ind w:left="607" w:right="8789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for token, </w:t>
      </w:r>
      <w:r>
        <w:rPr>
          <w:rFonts w:hint="default" w:ascii="Times New Roman" w:hAnsi="Times New Roman" w:cs="Times New Roman"/>
          <w:color w:val="202020"/>
          <w:w w:val="125"/>
        </w:rPr>
        <w:t xml:space="preserve">pos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pos_tags: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40"/>
        </w:rPr>
        <w:t>pos.startswith('J'):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Adjective</w:t>
      </w:r>
    </w:p>
    <w:p>
      <w:pPr>
        <w:pStyle w:val="7"/>
        <w:spacing w:before="29" w:line="283" w:lineRule="auto"/>
        <w:ind w:left="607" w:right="6936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lemma = lemmatizer.lemmatize(token, pos='a') </w:t>
      </w:r>
      <w:r>
        <w:rPr>
          <w:rFonts w:hint="default" w:ascii="Times New Roman" w:hAnsi="Times New Roman" w:cs="Times New Roman"/>
          <w:color w:val="202020"/>
          <w:w w:val="145"/>
        </w:rPr>
        <w:t xml:space="preserve">elif </w:t>
      </w:r>
      <w:r>
        <w:rPr>
          <w:rFonts w:hint="default" w:ascii="Times New Roman" w:hAnsi="Times New Roman" w:cs="Times New Roman"/>
          <w:color w:val="202020"/>
          <w:w w:val="125"/>
        </w:rPr>
        <w:t>pos.startswith('V'):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Verb</w:t>
      </w:r>
    </w:p>
    <w:p>
      <w:pPr>
        <w:pStyle w:val="7"/>
        <w:spacing w:before="29" w:line="283" w:lineRule="auto"/>
        <w:ind w:left="607" w:right="6936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lemma = lemmatizer.lemmatize(token, pos='v') </w:t>
      </w:r>
      <w:r>
        <w:rPr>
          <w:rFonts w:hint="default" w:ascii="Times New Roman" w:hAnsi="Times New Roman" w:cs="Times New Roman"/>
          <w:color w:val="202020"/>
          <w:w w:val="145"/>
        </w:rPr>
        <w:t xml:space="preserve">elif </w:t>
      </w:r>
      <w:r>
        <w:rPr>
          <w:rFonts w:hint="default" w:ascii="Times New Roman" w:hAnsi="Times New Roman" w:cs="Times New Roman"/>
          <w:color w:val="202020"/>
          <w:w w:val="125"/>
        </w:rPr>
        <w:t>pos.startswith('N'):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Noun</w:t>
      </w:r>
    </w:p>
    <w:p>
      <w:pPr>
        <w:pStyle w:val="7"/>
        <w:spacing w:before="29" w:line="283" w:lineRule="auto"/>
        <w:ind w:left="607" w:right="6936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lemma = lemmatizer.lemmatize(token, pos='n') </w:t>
      </w:r>
      <w:r>
        <w:rPr>
          <w:rFonts w:hint="default" w:ascii="Times New Roman" w:hAnsi="Times New Roman" w:cs="Times New Roman"/>
          <w:color w:val="202020"/>
          <w:w w:val="145"/>
        </w:rPr>
        <w:t xml:space="preserve">elif </w:t>
      </w:r>
      <w:r>
        <w:rPr>
          <w:rFonts w:hint="default" w:ascii="Times New Roman" w:hAnsi="Times New Roman" w:cs="Times New Roman"/>
          <w:color w:val="202020"/>
          <w:w w:val="125"/>
        </w:rPr>
        <w:t>pos.startswith('R'):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Adverb</w:t>
      </w:r>
    </w:p>
    <w:p>
      <w:pPr>
        <w:pStyle w:val="7"/>
        <w:spacing w:before="29" w:line="283" w:lineRule="auto"/>
        <w:ind w:left="607" w:right="6936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91"/>
        </w:rPr>
        <w:t>lemma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3"/>
        </w:rPr>
        <w:t>lemmatizer.lemmatize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2"/>
        </w:rPr>
        <w:t>token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0"/>
        </w:rPr>
        <w:t>pos=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 xml:space="preserve">) </w:t>
      </w:r>
      <w:r>
        <w:rPr>
          <w:rFonts w:hint="default" w:ascii="Times New Roman" w:hAnsi="Times New Roman" w:cs="Times New Roman"/>
          <w:color w:val="202020"/>
          <w:w w:val="120"/>
        </w:rPr>
        <w:t>else: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Default to noun</w:t>
      </w:r>
    </w:p>
    <w:p>
      <w:pPr>
        <w:pStyle w:val="7"/>
        <w:spacing w:before="29" w:line="283" w:lineRule="auto"/>
        <w:ind w:left="607" w:right="7535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lemma = lemmatizer.lemmatize(token) lemmatized_tokens.append(lemma)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Print the lemmatized tokens print(lemmatized_tokens)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0"/>
        </w:rPr>
        <w:t xml:space="preserve">['turn',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'music',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'get', 'record', 'shut', 'world', 'outside', </w:t>
      </w:r>
      <w:r>
        <w:rPr>
          <w:rFonts w:hint="default" w:ascii="Times New Roman" w:hAnsi="Times New Roman" w:cs="Times New Roman"/>
          <w:color w:val="202020"/>
          <w:w w:val="155"/>
        </w:rPr>
        <w:t xml:space="preserve">'light',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'come', 'Maybe',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'street', 'alight', </w:t>
      </w:r>
      <w:r>
        <w:rPr>
          <w:rFonts w:hint="default" w:ascii="Times New Roman" w:hAnsi="Times New Roman" w:cs="Times New Roman"/>
          <w:color w:val="202020"/>
          <w:w w:val="140"/>
        </w:rPr>
        <w:t xml:space="preserve">'maybe', </w:t>
      </w:r>
      <w:r>
        <w:rPr>
          <w:rFonts w:hint="default" w:ascii="Times New Roman" w:hAnsi="Times New Roman" w:cs="Times New Roman"/>
          <w:color w:val="202020"/>
          <w:w w:val="150"/>
        </w:rPr>
        <w:t>'tree', 'go', 'fe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540" w:right="460" w:bottom="280" w:left="520" w:header="720" w:footer="720" w:gutter="0"/>
          <w:cols w:space="720" w:num="1"/>
        </w:sectPr>
      </w:pPr>
    </w:p>
    <w:p>
      <w:pPr>
        <w:pStyle w:val="7"/>
        <w:ind w:left="24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pict>
          <v:shape id="_x0000_s1291" o:spid="_x0000_s1291" o:spt="202" type="#_x0000_t202" style="position:absolute;left:0pt;margin-left:59.75pt;margin-top:52.5pt;height:4.5pt;width:520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309"/>
                    </w:tabs>
                    <w:spacing w:before="0" w:line="90" w:lineRule="exact"/>
                    <w:ind w:left="0" w:right="0" w:firstLine="0"/>
                    <w:jc w:val="left"/>
                    <w:rPr>
                      <w:rFonts w:ascii="UnDotum" w:hAnsi="UnDotum"/>
                      <w:sz w:val="9"/>
                    </w:rPr>
                  </w:pPr>
                  <w:r>
                    <w:rPr>
                      <w:rFonts w:ascii="UnDotum" w:hAnsi="UnDotum"/>
                      <w:sz w:val="9"/>
                    </w:rPr>
                    <w:t></w:t>
                  </w:r>
                  <w:r>
                    <w:rPr>
                      <w:rFonts w:ascii="UnDotum" w:hAnsi="UnDotum"/>
                      <w:sz w:val="9"/>
                    </w:rPr>
                    <w:tab/>
                  </w:r>
                  <w:r>
                    <w:rPr>
                      <w:rFonts w:ascii="UnDotum" w:hAnsi="UnDotum"/>
                      <w:spacing w:val="-20"/>
                      <w:sz w:val="9"/>
                    </w:rPr>
                    <w:t>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0"/>
        </w:rPr>
        <w:pict>
          <v:group id="_x0000_s1292" o:spid="_x0000_s1292" o:spt="203" style="height:272.55pt;width:544pt;" coordsize="10880,5451">
            <o:lock v:ext="edit"/>
            <v:rect id="_x0000_s1293" o:spid="_x0000_s1293" o:spt="1" style="position:absolute;left:0;top:0;height:5450;width:1088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4" o:spid="_x0000_s1294" style="position:absolute;left:400;top:5300;height:150;width:10470;" fillcolor="#FBFBFB" filled="t" stroked="f" coordorigin="400,5300" coordsize="10470,150" path="m10870,5300l10690,5300,580,5300,400,5300,400,5450,580,5450,10690,5450,10870,5450,10870,5300xe">
              <v:path arrowok="t"/>
              <v:fill on="t" focussize="0,0"/>
              <v:stroke on="f"/>
              <v:imagedata o:title=""/>
              <o:lock v:ext="edit"/>
            </v:shape>
            <v:shape id="_x0000_s1295" o:spid="_x0000_s1295" style="position:absolute;left:580;top:5330;height:90;width:1140;" fillcolor="#000000" filled="t" stroked="f" coordorigin="580,5330" coordsize="1140,90" path="m1687,5420l613,5420,602,5416,584,5398,580,5388,580,5363,584,5352,602,5335,613,5330,1687,5330,1698,5335,1716,5352,1720,5363,1720,5388,1716,5398,1698,5416,1687,5420xe">
              <v:path arrowok="t"/>
              <v:fill on="t" opacity="29301f" focussize="0,0"/>
              <v:stroke on="f"/>
              <v:imagedata o:title=""/>
              <o:lock v:ext="edit"/>
            </v:shape>
            <v:shape id="_x0000_s1296" o:spid="_x0000_s1296" o:spt="202" type="#_x0000_t202" style="position:absolute;left:60;top:136;height:4510;width:64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# TODO: Perform stemming</w:t>
                    </w:r>
                  </w:p>
                  <w:p>
                    <w:pPr>
                      <w:spacing w:before="0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5"/>
                        <w:sz w:val="14"/>
                      </w:rPr>
                      <w:t>from nltk.stem import PorterStemmer</w:t>
                    </w:r>
                  </w:p>
                  <w:p>
                    <w:pPr>
                      <w:spacing w:before="1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 w:line="283" w:lineRule="auto"/>
                      <w:ind w:left="0" w:right="124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20"/>
                        <w:sz w:val="14"/>
                      </w:rPr>
                      <w:t># Select the row for the song 'Every Teardrop Is A Waterfall' song_row = df[df['Song'] == 'Every Teardrop Is A Waterfall']</w:t>
                    </w:r>
                  </w:p>
                  <w:p>
                    <w:pPr>
                      <w:spacing w:before="6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 w:line="283" w:lineRule="auto"/>
                      <w:ind w:left="0" w:right="72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25"/>
                        <w:sz w:val="14"/>
                      </w:rPr>
                      <w:t xml:space="preserve"># Get the lyrics text for the selected song and save </w:t>
                    </w:r>
                    <w:r>
                      <w:rPr>
                        <w:color w:val="202020"/>
                        <w:w w:val="160"/>
                        <w:sz w:val="14"/>
                      </w:rPr>
                      <w:t xml:space="preserve">it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 xml:space="preserve">into a variable </w:t>
                    </w:r>
                    <w:r>
                      <w:rPr>
                        <w:color w:val="202020"/>
                        <w:w w:val="144"/>
                        <w:sz w:val="14"/>
                      </w:rPr>
                      <w:t>lyrics</w:t>
                    </w:r>
                    <w:r>
                      <w:rPr>
                        <w:color w:val="202020"/>
                        <w:sz w:val="14"/>
                      </w:rPr>
                      <w:t xml:space="preserve">  </w:t>
                    </w:r>
                    <w:r>
                      <w:rPr>
                        <w:color w:val="202020"/>
                        <w:w w:val="94"/>
                        <w:sz w:val="14"/>
                      </w:rPr>
                      <w:t>=</w:t>
                    </w:r>
                    <w:r>
                      <w:rPr>
                        <w:color w:val="202020"/>
                        <w:sz w:val="14"/>
                      </w:rPr>
                      <w:t xml:space="preserve">  </w:t>
                    </w:r>
                    <w:r>
                      <w:rPr>
                        <w:color w:val="202020"/>
                        <w:w w:val="101"/>
                        <w:sz w:val="14"/>
                      </w:rPr>
                      <w:t>song_row</w:t>
                    </w:r>
                    <w:r>
                      <w:rPr>
                        <w:color w:val="202020"/>
                        <w:w w:val="197"/>
                        <w:sz w:val="14"/>
                      </w:rPr>
                      <w:t>[</w:t>
                    </w:r>
                    <w:r>
                      <w:rPr>
                        <w:color w:val="202020"/>
                        <w:w w:val="146"/>
                        <w:sz w:val="14"/>
                      </w:rPr>
                      <w:t>'Lyrics'</w:t>
                    </w:r>
                    <w:r>
                      <w:rPr>
                        <w:color w:val="202020"/>
                        <w:w w:val="197"/>
                        <w:sz w:val="14"/>
                      </w:rPr>
                      <w:t>]</w:t>
                    </w:r>
                    <w:r>
                      <w:rPr>
                        <w:color w:val="202020"/>
                        <w:w w:val="121"/>
                        <w:sz w:val="14"/>
                      </w:rPr>
                      <w:t>.values</w:t>
                    </w:r>
                    <w:r>
                      <w:rPr>
                        <w:color w:val="202020"/>
                        <w:w w:val="197"/>
                        <w:sz w:val="14"/>
                      </w:rPr>
                      <w:t>[</w:t>
                    </w:r>
                    <w:r>
                      <w:rPr>
                        <w:color w:val="202020"/>
                        <w:w w:val="98"/>
                        <w:sz w:val="14"/>
                      </w:rPr>
                      <w:t>0</w:t>
                    </w:r>
                    <w:r>
                      <w:rPr>
                        <w:color w:val="202020"/>
                        <w:w w:val="197"/>
                        <w:sz w:val="14"/>
                      </w:rPr>
                      <w:t>]</w:t>
                    </w:r>
                  </w:p>
                  <w:p>
                    <w:pPr>
                      <w:spacing w:before="6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0"/>
                        <w:sz w:val="14"/>
                      </w:rPr>
                      <w:t xml:space="preserve"># Remove the punctuation from the </w:t>
                    </w:r>
                    <w:r>
                      <w:rPr>
                        <w:color w:val="202020"/>
                        <w:spacing w:val="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10"/>
                        <w:sz w:val="14"/>
                      </w:rPr>
                      <w:t>lyrics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lyrics_no_punct = lyrics.translate(str.maketrans("", "", string.punctuation))</w:t>
                    </w:r>
                  </w:p>
                  <w:p>
                    <w:pPr>
                      <w:spacing w:before="0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 w:line="283" w:lineRule="auto"/>
                      <w:ind w:left="0" w:right="191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5"/>
                        <w:sz w:val="14"/>
                      </w:rPr>
                      <w:t># Tokenize the lyrics without punctuation and stop words tokens = nltk.word_tokenize(lyrics_no_punct)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0"/>
                        <w:sz w:val="14"/>
                      </w:rPr>
                      <w:t>stopwords = nltk.corpus.stopwords.words("english")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25"/>
                        <w:sz w:val="14"/>
                      </w:rPr>
                      <w:t>tokens_no_stopwords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[token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for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token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in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tokens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60"/>
                        <w:sz w:val="14"/>
                      </w:rPr>
                      <w:t>if</w:t>
                    </w:r>
                    <w:r>
                      <w:rPr>
                        <w:color w:val="202020"/>
                        <w:spacing w:val="-10"/>
                        <w:w w:val="160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token.lower()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not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in</w:t>
                    </w:r>
                    <w:r>
                      <w:rPr>
                        <w:color w:val="202020"/>
                        <w:spacing w:val="-16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25"/>
                        <w:sz w:val="14"/>
                      </w:rPr>
                      <w:t>stopwords]</w:t>
                    </w:r>
                  </w:p>
                  <w:p>
                    <w:pPr>
                      <w:spacing w:before="0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 w:line="283" w:lineRule="auto"/>
                      <w:ind w:left="0" w:right="361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5"/>
                        <w:sz w:val="14"/>
                      </w:rPr>
                      <w:t># Perform stemming on the tokens stemmer = PorterStemmer()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5"/>
                        <w:sz w:val="14"/>
                      </w:rPr>
                      <w:t>stemmed_tokens = [stemmer.stem(token) for token in tokens_no_stopwords]</w:t>
                    </w:r>
                  </w:p>
                  <w:p>
                    <w:pPr>
                      <w:spacing w:before="1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 w:line="283" w:lineRule="auto"/>
                      <w:ind w:left="0" w:right="361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0"/>
                        <w:sz w:val="14"/>
                      </w:rPr>
                      <w:t># Print the stemmed tokens print(stemmed_tokens)</w:t>
                    </w:r>
                  </w:p>
                </w:txbxContent>
              </v:textbox>
            </v:shape>
            <v:shape id="_x0000_s1297" o:spid="_x0000_s1297" o:spt="202" type="#_x0000_t202" style="position:absolute;left:450;top:5056;height:140;width:10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50"/>
                        <w:sz w:val="14"/>
                      </w:rPr>
                      <w:t>['turn', 'music', 'got', 'record', 'shut', 'world', 'outsid', 'light', 'come', 'mayb', 'street', 'alight', 'mayb', 'tree', 'gone', 'fee</w:t>
                    </w:r>
                  </w:p>
                </w:txbxContent>
              </v:textbox>
            </v:shape>
            <v:shape id="_x0000_s1298" o:spid="_x0000_s1298" o:spt="202" type="#_x0000_t202" style="position:absolute;left:435;top:5330;height:90;width: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0" w:lineRule="exact"/>
                      <w:ind w:left="0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</w:t>
                    </w:r>
                  </w:p>
                </w:txbxContent>
              </v:textbox>
            </v:shape>
            <v:shape id="_x0000_s1299" o:spid="_x0000_s1299" o:spt="202" type="#_x0000_t202" style="position:absolute;left:10744;top:5330;height:90;width: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0" w:lineRule="exact"/>
                      <w:ind w:left="0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6"/>
        <w:rPr>
          <w:rFonts w:hint="default" w:ascii="Times New Roman" w:hAnsi="Times New Roman" w:cs="Times New Roman"/>
        </w:rPr>
      </w:pPr>
    </w:p>
    <w:p>
      <w:pPr>
        <w:pStyle w:val="7"/>
        <w:spacing w:line="108" w:lineRule="exact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import nltk</w:t>
      </w:r>
    </w:p>
    <w:p>
      <w:pPr>
        <w:pStyle w:val="7"/>
        <w:spacing w:before="29"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numpy as np import pandas as pd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from google.colab import drive drive.mount('/content/drive')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321" w:right="827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Mounted at /content/drive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283" w:lineRule="auto"/>
        <w:ind w:left="299" w:right="2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A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=  "Outside  the  classroom,  Stallman  pursued  his  studies  with  even 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more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diligence,  rushing  </w:t>
      </w:r>
      <w:r>
        <w:rPr>
          <w:rFonts w:hint="default" w:ascii="Times New Roman" w:hAnsi="Times New Roman" w:cs="Times New Roman"/>
          <w:color w:val="202020"/>
          <w:w w:val="140"/>
        </w:rPr>
        <w:t xml:space="preserve">off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to  </w:t>
      </w:r>
      <w:r>
        <w:rPr>
          <w:rFonts w:hint="default" w:ascii="Times New Roman" w:hAnsi="Times New Roman" w:cs="Times New Roman"/>
          <w:color w:val="202020"/>
          <w:w w:val="165"/>
        </w:rPr>
        <w:t xml:space="preserve">fulfill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his  laboratory-assistant  duties  at  </w:t>
      </w:r>
      <w:r>
        <w:rPr>
          <w:rFonts w:hint="default" w:ascii="Times New Roman" w:hAnsi="Times New Roman" w:cs="Times New Roman"/>
          <w:color w:val="202020"/>
          <w:w w:val="105"/>
        </w:rPr>
        <w:t xml:space="preserve">B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= "To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facilitate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 process, AI </w:t>
      </w:r>
      <w:r>
        <w:rPr>
          <w:rFonts w:hint="default" w:ascii="Times New Roman" w:hAnsi="Times New Roman" w:cs="Times New Roman"/>
          <w:color w:val="202020"/>
          <w:w w:val="105"/>
        </w:rPr>
        <w:t xml:space="preserve">Lab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hackers </w:t>
      </w:r>
      <w:r>
        <w:rPr>
          <w:rFonts w:hint="default" w:ascii="Times New Roman" w:hAnsi="Times New Roman" w:cs="Times New Roman"/>
          <w:color w:val="202020"/>
          <w:w w:val="105"/>
        </w:rPr>
        <w:t xml:space="preserve">had  </w:t>
      </w:r>
      <w:r>
        <w:rPr>
          <w:rFonts w:hint="default" w:ascii="Times New Roman" w:hAnsi="Times New Roman" w:cs="Times New Roman"/>
          <w:color w:val="202020"/>
          <w:w w:val="140"/>
        </w:rPr>
        <w:t xml:space="preserve">built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system that displayed both the source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and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display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modes  </w:t>
      </w:r>
      <w:r>
        <w:rPr>
          <w:rFonts w:hint="default" w:ascii="Times New Roman" w:hAnsi="Times New Roman" w:cs="Times New Roman"/>
          <w:color w:val="202020"/>
          <w:w w:val="115"/>
        </w:rPr>
        <w:t xml:space="preserve">on a </w:t>
      </w:r>
      <w:r>
        <w:rPr>
          <w:rFonts w:hint="default" w:ascii="Times New Roman" w:hAnsi="Times New Roman" w:cs="Times New Roman"/>
          <w:color w:val="202020"/>
          <w:w w:val="140"/>
        </w:rPr>
        <w:t xml:space="preserve">split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screen. Despite          </w:t>
      </w:r>
      <w:r>
        <w:rPr>
          <w:rFonts w:hint="default" w:ascii="Times New Roman" w:hAnsi="Times New Roman" w:cs="Times New Roman"/>
          <w:color w:val="202020"/>
          <w:w w:val="105"/>
        </w:rPr>
        <w:t xml:space="preserve">C </w:t>
      </w:r>
      <w:r>
        <w:rPr>
          <w:rFonts w:hint="default" w:ascii="Times New Roman" w:hAnsi="Times New Roman" w:cs="Times New Roman"/>
          <w:color w:val="202020"/>
          <w:w w:val="115"/>
        </w:rPr>
        <w:t xml:space="preserve">= "With no </w:t>
      </w:r>
      <w:r>
        <w:rPr>
          <w:rFonts w:hint="default" w:ascii="Times New Roman" w:hAnsi="Times New Roman" w:cs="Times New Roman"/>
          <w:color w:val="202020"/>
          <w:w w:val="105"/>
        </w:rPr>
        <w:t xml:space="preserve">dorm and </w:t>
      </w:r>
      <w:r>
        <w:rPr>
          <w:rFonts w:hint="default" w:ascii="Times New Roman" w:hAnsi="Times New Roman" w:cs="Times New Roman"/>
          <w:color w:val="202020"/>
          <w:w w:val="115"/>
        </w:rPr>
        <w:t>no dancing, Stallman's social universe imploded. Like an astronaut experiencing the aftereffects of zero-gravity,</w:t>
      </w:r>
      <w:r>
        <w:rPr>
          <w:rFonts w:hint="default" w:ascii="Times New Roman" w:hAnsi="Times New Roman" w:cs="Times New Roman"/>
          <w:color w:val="202020"/>
          <w:spacing w:val="20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3"/>
          <w:w w:val="140"/>
        </w:rPr>
        <w:t>Stall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</w:p>
    <w:p>
      <w:pPr>
        <w:pStyle w:val="7"/>
        <w:spacing w:before="1" w:line="283" w:lineRule="auto"/>
        <w:ind w:left="299" w:right="79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TODO: compute the Jaccard </w:t>
      </w:r>
      <w:r>
        <w:rPr>
          <w:rFonts w:hint="default" w:ascii="Times New Roman" w:hAnsi="Times New Roman" w:cs="Times New Roman"/>
          <w:color w:val="202020"/>
          <w:spacing w:val="-2"/>
          <w:w w:val="125"/>
        </w:rPr>
        <w:t>similarities</w:t>
      </w:r>
      <w:r>
        <w:rPr>
          <w:rFonts w:hint="default" w:ascii="Times New Roman" w:hAnsi="Times New Roman" w:cs="Times New Roman"/>
          <w:color w:val="202020"/>
          <w:spacing w:val="44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 xml:space="preserve"># </w:t>
      </w:r>
      <w:r>
        <w:rPr>
          <w:rFonts w:hint="default" w:ascii="Times New Roman" w:hAnsi="Times New Roman" w:cs="Times New Roman"/>
          <w:color w:val="202020"/>
          <w:w w:val="125"/>
        </w:rPr>
        <w:t xml:space="preserve">Split </w:t>
      </w:r>
      <w:r>
        <w:rPr>
          <w:rFonts w:hint="default" w:ascii="Times New Roman" w:hAnsi="Times New Roman" w:cs="Times New Roman"/>
          <w:color w:val="202020"/>
          <w:w w:val="110"/>
        </w:rPr>
        <w:t>the</w:t>
      </w:r>
      <w:r>
        <w:rPr>
          <w:rFonts w:hint="default" w:ascii="Times New Roman" w:hAnsi="Times New Roman" w:cs="Times New Roman"/>
          <w:color w:val="202020"/>
          <w:spacing w:val="10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sentences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/>
        <w:ind w:left="386" w:right="827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# Compute the intersection and union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566" w:lineRule="auto"/>
        <w:ind w:left="299" w:right="7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Compute and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 the Jaccard Similarity </w:t>
      </w:r>
      <w:r>
        <w:rPr>
          <w:rFonts w:hint="default" w:ascii="Times New Roman" w:hAnsi="Times New Roman" w:cs="Times New Roman"/>
          <w:color w:val="202020"/>
          <w:w w:val="115"/>
        </w:rPr>
        <w:t>#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Define</w:t>
      </w:r>
      <w:r>
        <w:rPr>
          <w:rFonts w:hint="default" w:ascii="Times New Roman" w:hAnsi="Times New Roman" w:cs="Times New Roman"/>
          <w:color w:val="202020"/>
          <w:spacing w:val="26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the</w:t>
      </w:r>
      <w:r>
        <w:rPr>
          <w:rFonts w:hint="default" w:ascii="Times New Roman" w:hAnsi="Times New Roman" w:cs="Times New Roman"/>
          <w:color w:val="202020"/>
          <w:spacing w:val="26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three</w:t>
      </w:r>
      <w:r>
        <w:rPr>
          <w:rFonts w:hint="default" w:ascii="Times New Roman" w:hAnsi="Times New Roman" w:cs="Times New Roman"/>
          <w:color w:val="202020"/>
          <w:spacing w:val="26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sets</w:t>
      </w:r>
      <w:r>
        <w:rPr>
          <w:rFonts w:hint="default" w:ascii="Times New Roman" w:hAnsi="Times New Roman" w:cs="Times New Roman"/>
          <w:color w:val="202020"/>
          <w:spacing w:val="26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of</w:t>
      </w:r>
      <w:r>
        <w:rPr>
          <w:rFonts w:hint="default" w:ascii="Times New Roman" w:hAnsi="Times New Roman" w:cs="Times New Roman"/>
          <w:color w:val="202020"/>
          <w:spacing w:val="26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words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  <w:w w:val="105"/>
        </w:rPr>
        <w:t xml:space="preserve">Compute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Jaccard Similarity between sets AB, BC, and </w:t>
      </w:r>
      <w:r>
        <w:rPr>
          <w:rFonts w:hint="default" w:ascii="Times New Roman" w:hAnsi="Times New Roman" w:cs="Times New Roman"/>
          <w:color w:val="202020"/>
          <w:w w:val="105"/>
        </w:rPr>
        <w:t xml:space="preserve">AC </w:t>
      </w:r>
      <w:r>
        <w:rPr>
          <w:rFonts w:hint="default" w:ascii="Times New Roman" w:hAnsi="Times New Roman" w:cs="Times New Roman"/>
          <w:color w:val="202020"/>
          <w:w w:val="120"/>
        </w:rPr>
        <w:t>jaccard_similarity_AB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29"/>
        </w:rPr>
        <w:t>A.string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82"/>
        </w:rPr>
        <w:t>B</w:t>
      </w:r>
      <w:r>
        <w:rPr>
          <w:rFonts w:hint="default" w:ascii="Times New Roman" w:hAnsi="Times New Roman" w:cs="Times New Roman"/>
          <w:color w:val="202020"/>
          <w:w w:val="165"/>
        </w:rPr>
        <w:t>))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/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A.union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82"/>
        </w:rPr>
        <w:t>B</w:t>
      </w:r>
      <w:r>
        <w:rPr>
          <w:rFonts w:hint="default" w:ascii="Times New Roman" w:hAnsi="Times New Roman" w:cs="Times New Roman"/>
          <w:color w:val="202020"/>
          <w:w w:val="165"/>
        </w:rPr>
        <w:t xml:space="preserve">)) </w:t>
      </w:r>
      <w:r>
        <w:rPr>
          <w:rFonts w:hint="default" w:ascii="Times New Roman" w:hAnsi="Times New Roman" w:cs="Times New Roman"/>
          <w:color w:val="202020"/>
          <w:w w:val="120"/>
        </w:rPr>
        <w:t>jaccard_similarity_BC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29"/>
        </w:rPr>
        <w:t>B.string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76"/>
        </w:rPr>
        <w:t>C</w:t>
      </w:r>
      <w:r>
        <w:rPr>
          <w:rFonts w:hint="default" w:ascii="Times New Roman" w:hAnsi="Times New Roman" w:cs="Times New Roman"/>
          <w:color w:val="202020"/>
          <w:w w:val="165"/>
        </w:rPr>
        <w:t>))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/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B.union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76"/>
        </w:rPr>
        <w:t>C</w:t>
      </w:r>
      <w:r>
        <w:rPr>
          <w:rFonts w:hint="default" w:ascii="Times New Roman" w:hAnsi="Times New Roman" w:cs="Times New Roman"/>
          <w:color w:val="202020"/>
          <w:w w:val="165"/>
        </w:rPr>
        <w:t xml:space="preserve">)) </w:t>
      </w:r>
      <w:r>
        <w:rPr>
          <w:rFonts w:hint="default" w:ascii="Times New Roman" w:hAnsi="Times New Roman" w:cs="Times New Roman"/>
          <w:color w:val="202020"/>
          <w:w w:val="120"/>
        </w:rPr>
        <w:t>jaccard_similarity_AC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29"/>
        </w:rPr>
        <w:t>A.string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76"/>
        </w:rPr>
        <w:t>C</w:t>
      </w:r>
      <w:r>
        <w:rPr>
          <w:rFonts w:hint="default" w:ascii="Times New Roman" w:hAnsi="Times New Roman" w:cs="Times New Roman"/>
          <w:color w:val="202020"/>
          <w:w w:val="165"/>
        </w:rPr>
        <w:t>))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/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3"/>
        </w:rPr>
        <w:t>A.union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76"/>
        </w:rPr>
        <w:t>C</w:t>
      </w:r>
      <w:r>
        <w:rPr>
          <w:rFonts w:hint="default" w:ascii="Times New Roman" w:hAnsi="Times New Roman" w:cs="Times New Roman"/>
          <w:color w:val="202020"/>
          <w:w w:val="165"/>
        </w:rPr>
        <w:t>))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64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98"/>
        </w:rPr>
        <w:t>#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3"/>
        </w:rPr>
        <w:t>Print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</w:rPr>
        <w:t>the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9"/>
        </w:rPr>
        <w:t>Jaccard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Similarity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1"/>
        </w:rPr>
        <w:t>between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9"/>
        </w:rPr>
        <w:t>sets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2"/>
        </w:rPr>
        <w:t>AB,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79"/>
        </w:rPr>
        <w:t>BC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and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8"/>
          <w:w w:val="79"/>
        </w:rPr>
        <w:t>AC</w:t>
      </w:r>
      <w:r>
        <w:rPr>
          <w:rFonts w:hint="default" w:ascii="Times New Roman" w:hAnsi="Times New Roman" w:cs="Times New Roman"/>
          <w:color w:val="202020"/>
          <w:w w:val="79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print("Jaccard Similarity AB: </w:t>
      </w:r>
      <w:r>
        <w:rPr>
          <w:rFonts w:hint="default" w:ascii="Times New Roman" w:hAnsi="Times New Roman" w:cs="Times New Roman"/>
          <w:color w:val="202020"/>
          <w:w w:val="145"/>
        </w:rPr>
        <w:t xml:space="preserve">", </w:t>
      </w:r>
      <w:r>
        <w:rPr>
          <w:rFonts w:hint="default" w:ascii="Times New Roman" w:hAnsi="Times New Roman" w:cs="Times New Roman"/>
          <w:color w:val="202020"/>
          <w:w w:val="120"/>
        </w:rPr>
        <w:t>jaccard_similarity_AB)</w:t>
      </w:r>
    </w:p>
    <w:p>
      <w:pPr>
        <w:pStyle w:val="7"/>
        <w:spacing w:line="283" w:lineRule="auto"/>
        <w:ind w:left="29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print("Jaccard Similarity BC: </w:t>
      </w:r>
      <w:r>
        <w:rPr>
          <w:rFonts w:hint="default" w:ascii="Times New Roman" w:hAnsi="Times New Roman" w:cs="Times New Roman"/>
          <w:color w:val="202020"/>
          <w:w w:val="145"/>
        </w:rPr>
        <w:t xml:space="preserve">", </w:t>
      </w:r>
      <w:r>
        <w:rPr>
          <w:rFonts w:hint="default" w:ascii="Times New Roman" w:hAnsi="Times New Roman" w:cs="Times New Roman"/>
          <w:color w:val="202020"/>
          <w:w w:val="125"/>
        </w:rPr>
        <w:t xml:space="preserve">jaccard_similarity_BC) print("Jaccard Similarity AC: </w:t>
      </w:r>
      <w:r>
        <w:rPr>
          <w:rFonts w:hint="default" w:ascii="Times New Roman" w:hAnsi="Times New Roman" w:cs="Times New Roman"/>
          <w:color w:val="202020"/>
          <w:w w:val="145"/>
        </w:rPr>
        <w:t xml:space="preserve">", </w:t>
      </w:r>
      <w:r>
        <w:rPr>
          <w:rFonts w:hint="default" w:ascii="Times New Roman" w:hAnsi="Times New Roman" w:cs="Times New Roman"/>
          <w:color w:val="202020"/>
          <w:spacing w:val="14"/>
          <w:w w:val="14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jaccard_similarity_AC)</w:t>
      </w:r>
    </w:p>
    <w:p>
      <w:pPr>
        <w:pStyle w:val="7"/>
        <w:spacing w:before="101" w:line="380" w:lineRule="atLeast"/>
        <w:ind w:left="299" w:right="41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</w:rPr>
        <w:t xml:space="preserve">TODO: </w:t>
      </w:r>
      <w:r>
        <w:rPr>
          <w:rFonts w:hint="default" w:ascii="Times New Roman" w:hAnsi="Times New Roman" w:cs="Times New Roman"/>
          <w:color w:val="202020"/>
          <w:w w:val="120"/>
        </w:rPr>
        <w:t xml:space="preserve">compute the TF-IDF of A, </w:t>
      </w:r>
      <w:r>
        <w:rPr>
          <w:rFonts w:hint="default" w:ascii="Times New Roman" w:hAnsi="Times New Roman" w:cs="Times New Roman"/>
          <w:color w:val="202020"/>
        </w:rPr>
        <w:t xml:space="preserve">B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and </w:t>
      </w:r>
      <w:r>
        <w:rPr>
          <w:rFonts w:hint="default" w:ascii="Times New Roman" w:hAnsi="Times New Roman" w:cs="Times New Roman"/>
          <w:color w:val="202020"/>
        </w:rPr>
        <w:t xml:space="preserve">C 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and the cosine similarities of </w:t>
      </w:r>
      <w:r>
        <w:rPr>
          <w:rFonts w:hint="default" w:ascii="Times New Roman" w:hAnsi="Times New Roman" w:cs="Times New Roman"/>
          <w:color w:val="202020"/>
          <w:w w:val="135"/>
        </w:rPr>
        <w:t xml:space="preserve">all </w:t>
      </w:r>
      <w:r>
        <w:rPr>
          <w:rFonts w:hint="default" w:ascii="Times New Roman" w:hAnsi="Times New Roman" w:cs="Times New Roman"/>
          <w:color w:val="202020"/>
          <w:spacing w:val="-2"/>
          <w:w w:val="120"/>
        </w:rPr>
        <w:t xml:space="preserve">possibilities  </w:t>
      </w:r>
      <w:r>
        <w:rPr>
          <w:rFonts w:hint="default" w:ascii="Times New Roman" w:hAnsi="Times New Roman" w:cs="Times New Roman"/>
          <w:color w:val="202020"/>
          <w:w w:val="120"/>
        </w:rPr>
        <w:t>from sklearn.feature_extraction.text import</w:t>
      </w:r>
      <w:r>
        <w:rPr>
          <w:rFonts w:hint="default" w:ascii="Times New Roman" w:hAnsi="Times New Roman" w:cs="Times New Roman"/>
          <w:color w:val="202020"/>
          <w:spacing w:val="1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TfidfVectorizer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from sklearn.metrics.pairwise import cosine_similarity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940" w:right="460" w:bottom="280" w:left="520" w:header="720" w:footer="720" w:gutter="0"/>
          <w:cols w:space="720" w:num="1"/>
        </w:sectPr>
      </w:pPr>
    </w:p>
    <w:p>
      <w:pPr>
        <w:pStyle w:val="7"/>
        <w:spacing w:before="48" w:line="283" w:lineRule="auto"/>
        <w:ind w:left="299" w:right="841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# Create a TfidfVectorizer object vectorizer = TfidfVectorizer()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# Compute the TF-IDF matrix</w:t>
      </w:r>
    </w:p>
    <w:p>
      <w:pPr>
        <w:pStyle w:val="7"/>
        <w:spacing w:before="29"/>
        <w:ind w:left="29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9"/>
        </w:rPr>
        <w:t>vectorizer.fit_transform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82"/>
        </w:rPr>
        <w:t>A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82"/>
        </w:rPr>
        <w:t>B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76"/>
        </w:rPr>
        <w:t>C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Compute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cosine similarities </w:t>
      </w:r>
      <w:r>
        <w:rPr>
          <w:rFonts w:hint="default" w:ascii="Times New Roman" w:hAnsi="Times New Roman" w:cs="Times New Roman"/>
          <w:color w:val="202020"/>
          <w:w w:val="115"/>
        </w:rPr>
        <w:t xml:space="preserve">between </w:t>
      </w:r>
      <w:r>
        <w:rPr>
          <w:rFonts w:hint="default" w:ascii="Times New Roman" w:hAnsi="Times New Roman" w:cs="Times New Roman"/>
          <w:color w:val="202020"/>
          <w:w w:val="135"/>
        </w:rPr>
        <w:t>all</w:t>
      </w:r>
      <w:r>
        <w:rPr>
          <w:rFonts w:hint="default" w:ascii="Times New Roman" w:hAnsi="Times New Roman" w:cs="Times New Roman"/>
          <w:color w:val="202020"/>
          <w:spacing w:val="52"/>
          <w:w w:val="135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pairs</w:t>
      </w:r>
    </w:p>
    <w:p>
      <w:pPr>
        <w:pStyle w:val="7"/>
        <w:spacing w:before="29" w:line="283" w:lineRule="auto"/>
        <w:ind w:left="299" w:right="533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3"/>
        </w:rPr>
        <w:t>cosine_sim_AB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7"/>
        </w:rPr>
        <w:t>cosine_similarity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1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)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97"/>
        </w:rPr>
        <w:t xml:space="preserve"> </w:t>
      </w:r>
      <w:r>
        <w:rPr>
          <w:rFonts w:hint="default" w:ascii="Times New Roman" w:hAnsi="Times New Roman" w:cs="Times New Roman"/>
          <w:color w:val="202020"/>
          <w:w w:val="102"/>
        </w:rPr>
        <w:t>cosine_sim_BC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7"/>
        </w:rPr>
        <w:t>cosine_similarity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],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2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)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97"/>
        </w:rPr>
        <w:t xml:space="preserve"> </w:t>
      </w:r>
      <w:r>
        <w:rPr>
          <w:rFonts w:hint="default" w:ascii="Times New Roman" w:hAnsi="Times New Roman" w:cs="Times New Roman"/>
          <w:color w:val="202020"/>
          <w:w w:val="102"/>
        </w:rPr>
        <w:t>cosine_sim_AC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7"/>
        </w:rPr>
        <w:t>cosine_similarity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  <w:w w:val="134"/>
        </w:rPr>
        <w:t>tfidf_matrix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2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  <w:r>
        <w:rPr>
          <w:rFonts w:hint="default" w:ascii="Times New Roman" w:hAnsi="Times New Roman" w:cs="Times New Roman"/>
          <w:color w:val="202020"/>
          <w:spacing w:val="-1"/>
          <w:w w:val="165"/>
        </w:rPr>
        <w:t>)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][</w:t>
      </w:r>
      <w:r>
        <w:rPr>
          <w:rFonts w:hint="default" w:ascii="Times New Roman" w:hAnsi="Times New Roman" w:cs="Times New Roman"/>
          <w:color w:val="202020"/>
          <w:spacing w:val="-1"/>
          <w:w w:val="98"/>
        </w:rPr>
        <w:t>0</w:t>
      </w:r>
      <w:r>
        <w:rPr>
          <w:rFonts w:hint="default" w:ascii="Times New Roman" w:hAnsi="Times New Roman" w:cs="Times New Roman"/>
          <w:color w:val="202020"/>
          <w:spacing w:val="-1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18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Print the TF-IDF matrix and cosine </w:t>
      </w:r>
      <w:r>
        <w:rPr>
          <w:rFonts w:hint="default" w:ascii="Times New Roman" w:hAnsi="Times New Roman" w:cs="Times New Roman"/>
          <w:color w:val="202020"/>
          <w:spacing w:val="-2"/>
          <w:w w:val="120"/>
        </w:rPr>
        <w:t xml:space="preserve">similarities     </w:t>
      </w:r>
      <w:r>
        <w:rPr>
          <w:rFonts w:hint="default" w:ascii="Times New Roman" w:hAnsi="Times New Roman" w:cs="Times New Roman"/>
          <w:color w:val="202020"/>
          <w:w w:val="120"/>
        </w:rPr>
        <w:t># print("TF-IDF</w:t>
      </w:r>
      <w:r>
        <w:rPr>
          <w:rFonts w:hint="default" w:ascii="Times New Roman" w:hAnsi="Times New Roman" w:cs="Times New Roman"/>
          <w:color w:val="202020"/>
          <w:spacing w:val="19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matrix:")</w:t>
      </w:r>
    </w:p>
    <w:p>
      <w:pPr>
        <w:pStyle w:val="7"/>
        <w:ind w:left="29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# print(tfidf_matrix.toarray())</w:t>
      </w:r>
    </w:p>
    <w:p>
      <w:pPr>
        <w:pStyle w:val="7"/>
        <w:spacing w:before="29" w:line="283" w:lineRule="auto"/>
        <w:ind w:left="299" w:right="83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print("cos(A, B):",</w:t>
      </w:r>
      <w:r>
        <w:rPr>
          <w:rFonts w:hint="default" w:ascii="Times New Roman" w:hAnsi="Times New Roman" w:cs="Times New Roman"/>
          <w:color w:val="202020"/>
          <w:spacing w:val="-40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 xml:space="preserve">cosine_sim_AB) </w:t>
      </w:r>
      <w:r>
        <w:rPr>
          <w:rFonts w:hint="default" w:ascii="Times New Roman" w:hAnsi="Times New Roman" w:cs="Times New Roman"/>
          <w:color w:val="202020"/>
          <w:w w:val="120"/>
        </w:rPr>
        <w:t>print("cos(B, C):", cosine_sim_BC) print("cos(A, C):",</w:t>
      </w:r>
      <w:r>
        <w:rPr>
          <w:rFonts w:hint="default" w:ascii="Times New Roman" w:hAnsi="Times New Roman" w:cs="Times New Roman"/>
          <w:color w:val="202020"/>
          <w:spacing w:val="-9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cosine_sim_AC)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cos(A, B):</w:t>
      </w:r>
      <w:r>
        <w:rPr>
          <w:rFonts w:hint="default" w:ascii="Times New Roman" w:hAnsi="Times New Roman" w:cs="Times New Roman"/>
          <w:color w:val="202020"/>
          <w:spacing w:val="5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0.16793269576264072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cos(B, C):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0.13618963113796592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cos(A, C): 0.2850296032333907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"/>
        <w:rPr>
          <w:rFonts w:hint="default"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tabs>
          <w:tab w:val="left" w:pos="530"/>
        </w:tabs>
        <w:spacing w:before="0" w:after="0" w:line="240" w:lineRule="auto"/>
        <w:ind w:left="529" w:right="0" w:hanging="21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Text</w:t>
      </w:r>
      <w:r>
        <w:rPr>
          <w:rFonts w:hint="default" w:ascii="Times New Roman" w:hAnsi="Times New Roman" w:cs="Times New Roman"/>
          <w:color w:val="202020"/>
          <w:spacing w:val="-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Classification</w:t>
      </w:r>
    </w:p>
    <w:p>
      <w:pPr>
        <w:pStyle w:val="7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128"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Import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NLTK and </w:t>
      </w:r>
      <w:r>
        <w:rPr>
          <w:rFonts w:hint="default" w:ascii="Times New Roman" w:hAnsi="Times New Roman" w:cs="Times New Roman"/>
          <w:color w:val="202020"/>
          <w:w w:val="135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needed </w:t>
      </w:r>
      <w:r>
        <w:rPr>
          <w:rFonts w:hint="default" w:ascii="Times New Roman" w:hAnsi="Times New Roman" w:cs="Times New Roman"/>
          <w:color w:val="202020"/>
          <w:w w:val="130"/>
        </w:rPr>
        <w:t>libraries import nltk</w:t>
      </w: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numpy as np import pandas as pd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00" o:spid="_x0000_s1300" o:spt="202" type="#_x0000_t202" style="position:absolute;left:0pt;margin-left:40.95pt;margin-top:26.85pt;height:16.5pt;width:153.9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0"/>
                    </w:rPr>
                    <w:t># TODO: Load the dataset in coldplay.csv</w:t>
                  </w:r>
                </w:p>
                <w:p>
                  <w:pPr>
                    <w:pStyle w:val="7"/>
                    <w:spacing w:before="29"/>
                  </w:pPr>
                  <w:r>
                    <w:rPr>
                      <w:color w:val="202020"/>
                      <w:w w:val="115"/>
                    </w:rPr>
                    <w:t>data = pd.read_csv('coldplay.csv')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25"/>
        </w:rPr>
        <w:t>from sklearn.feature_extraction.text import CountVectorizer</w:t>
      </w:r>
    </w:p>
    <w:p>
      <w:pPr>
        <w:pStyle w:val="7"/>
        <w:spacing w:before="1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148" w:lineRule="exact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data.head()</w:t>
      </w:r>
    </w:p>
    <w:p>
      <w:pPr>
        <w:pStyle w:val="7"/>
        <w:spacing w:before="1"/>
        <w:rPr>
          <w:rFonts w:hint="default" w:ascii="Times New Roman" w:hAnsi="Times New Roman" w:cs="Times New Roman"/>
          <w:sz w:val="17"/>
        </w:rPr>
      </w:pPr>
    </w:p>
    <w:p>
      <w:pPr>
        <w:pStyle w:val="4"/>
        <w:tabs>
          <w:tab w:val="left" w:pos="2313"/>
          <w:tab w:val="left" w:pos="5550"/>
          <w:tab w:val="left" w:pos="6878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301" o:spid="_x0000_s1301" o:spt="1" style="position:absolute;left:0pt;margin-left:60.5pt;margin-top:15.7pt;height:0.5pt;width:335.95pt;mso-position-horizontal-relative:page;z-index:25166336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Times New Roman" w:hAnsi="Times New Roman" w:cs="Times New Roman"/>
          <w:color w:val="202020"/>
          <w:w w:val="110"/>
        </w:rPr>
        <w:t>Artist</w:t>
      </w:r>
      <w:r>
        <w:rPr>
          <w:rFonts w:hint="default" w:ascii="Times New Roman" w:hAnsi="Times New Roman" w:cs="Times New Roman"/>
          <w:color w:val="202020"/>
          <w:w w:val="110"/>
        </w:rPr>
        <w:tab/>
      </w:r>
      <w:r>
        <w:rPr>
          <w:rFonts w:hint="default" w:ascii="Times New Roman" w:hAnsi="Times New Roman" w:cs="Times New Roman"/>
          <w:color w:val="202020"/>
        </w:rPr>
        <w:t>Song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w w:val="110"/>
        </w:rPr>
        <w:t>Link</w:t>
      </w:r>
      <w:r>
        <w:rPr>
          <w:rFonts w:hint="default" w:ascii="Times New Roman" w:hAnsi="Times New Roman" w:cs="Times New Roman"/>
          <w:color w:val="202020"/>
          <w:w w:val="110"/>
        </w:rPr>
        <w:tab/>
      </w:r>
      <w:r>
        <w:rPr>
          <w:rFonts w:hint="default" w:ascii="Times New Roman" w:hAnsi="Times New Roman" w:cs="Times New Roman"/>
          <w:color w:val="202020"/>
          <w:w w:val="110"/>
        </w:rPr>
        <w:t>Lyrics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720" w:right="460" w:bottom="280" w:left="520" w:header="720" w:footer="720" w:gutter="0"/>
          <w:cols w:space="720" w:num="1"/>
        </w:sectPr>
      </w:pPr>
    </w:p>
    <w:p>
      <w:pPr>
        <w:pStyle w:val="7"/>
        <w:rPr>
          <w:rFonts w:hint="default" w:ascii="Times New Roman" w:hAnsi="Times New Roman" w:cs="Times New Roman"/>
          <w:b/>
          <w:sz w:val="16"/>
        </w:rPr>
      </w:pPr>
    </w:p>
    <w:p>
      <w:pPr>
        <w:pStyle w:val="7"/>
        <w:spacing w:before="5"/>
        <w:rPr>
          <w:rFonts w:hint="default" w:ascii="Times New Roman" w:hAnsi="Times New Roman" w:cs="Times New Roman"/>
          <w:b/>
          <w:sz w:val="13"/>
        </w:rPr>
      </w:pPr>
    </w:p>
    <w:p>
      <w:pPr>
        <w:pStyle w:val="7"/>
        <w:tabs>
          <w:tab w:val="left" w:pos="3216"/>
        </w:tabs>
        <w:ind w:left="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02020"/>
        </w:rPr>
        <w:t xml:space="preserve">0    </w:t>
      </w:r>
      <w:r>
        <w:rPr>
          <w:rFonts w:hint="default" w:ascii="Times New Roman" w:hAnsi="Times New Roman" w:cs="Times New Roman"/>
          <w:color w:val="202020"/>
        </w:rPr>
        <w:t xml:space="preserve">Coldplay  </w:t>
      </w:r>
      <w:r>
        <w:rPr>
          <w:rFonts w:hint="default" w:ascii="Times New Roman" w:hAnsi="Times New Roman" w:cs="Times New Roman"/>
          <w:color w:val="202020"/>
          <w:spacing w:val="20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Another's</w:t>
      </w:r>
      <w:r>
        <w:rPr>
          <w:rFonts w:hint="default" w:ascii="Times New Roman" w:hAnsi="Times New Roman" w:cs="Times New Roman"/>
          <w:color w:val="202020"/>
          <w:spacing w:val="-8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Arms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1"/>
        </w:rPr>
        <w:t>/c/coldplay/anothers+arms_21079526.html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95" w:lineRule="exact"/>
        <w:ind w:left="2198" w:right="321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Bigger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line="268" w:lineRule="auto"/>
        <w:ind w:left="165"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Late</w:t>
      </w:r>
      <w:r>
        <w:rPr>
          <w:rFonts w:hint="default" w:ascii="Times New Roman" w:hAnsi="Times New Roman" w:cs="Times New Roman"/>
          <w:color w:val="202020"/>
          <w:spacing w:val="3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night</w:t>
      </w:r>
      <w:r>
        <w:rPr>
          <w:rFonts w:hint="default" w:ascii="Times New Roman" w:hAnsi="Times New Roman" w:cs="Times New Roman"/>
          <w:color w:val="202020"/>
          <w:spacing w:val="3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3"/>
        </w:rPr>
        <w:t>watching</w:t>
      </w:r>
      <w:r>
        <w:rPr>
          <w:rFonts w:hint="default" w:ascii="Times New Roman" w:hAnsi="Times New Roman" w:cs="Times New Roman"/>
          <w:color w:val="202020"/>
        </w:rPr>
        <w:t xml:space="preserve"> tv \nUsed to be </w:t>
      </w:r>
      <w:r>
        <w:rPr>
          <w:rFonts w:hint="default" w:ascii="Times New Roman" w:hAnsi="Times New Roman" w:cs="Times New Roman"/>
          <w:color w:val="202020"/>
          <w:spacing w:val="-6"/>
        </w:rPr>
        <w:t>you</w:t>
      </w:r>
    </w:p>
    <w:p>
      <w:pPr>
        <w:pStyle w:val="7"/>
        <w:spacing w:line="150" w:lineRule="exact"/>
        <w:ind w:left="165"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here ...</w:t>
      </w:r>
    </w:p>
    <w:p>
      <w:pPr>
        <w:pStyle w:val="7"/>
        <w:spacing w:before="11"/>
        <w:rPr>
          <w:rFonts w:hint="default" w:ascii="Times New Roman" w:hAnsi="Times New Roman" w:cs="Times New Roman"/>
          <w:sz w:val="12"/>
        </w:rPr>
      </w:pPr>
    </w:p>
    <w:p>
      <w:pPr>
        <w:pStyle w:val="7"/>
        <w:ind w:left="2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I want to be bigger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5859" w:space="40"/>
            <w:col w:w="5361"/>
          </w:cols>
        </w:sectPr>
      </w:pPr>
    </w:p>
    <w:p>
      <w:pPr>
        <w:pStyle w:val="11"/>
        <w:numPr>
          <w:ilvl w:val="0"/>
          <w:numId w:val="5"/>
        </w:numPr>
        <w:tabs>
          <w:tab w:val="left" w:pos="978"/>
        </w:tabs>
        <w:spacing w:before="0" w:after="0" w:line="156" w:lineRule="exact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pacing w:val="-3"/>
          <w:sz w:val="14"/>
        </w:rPr>
        <w:t>Coldplay</w:t>
      </w:r>
    </w:p>
    <w:p>
      <w:pPr>
        <w:pStyle w:val="7"/>
        <w:tabs>
          <w:tab w:val="left" w:pos="1607"/>
        </w:tabs>
        <w:spacing w:line="230" w:lineRule="auto"/>
        <w:ind w:left="5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  <w:position w:val="-7"/>
        </w:rPr>
        <w:t>Stronger</w:t>
      </w:r>
      <w:r>
        <w:rPr>
          <w:rFonts w:hint="default" w:ascii="Times New Roman" w:hAnsi="Times New Roman" w:cs="Times New Roman"/>
          <w:color w:val="202020"/>
          <w:position w:val="-7"/>
        </w:rPr>
        <w:tab/>
      </w:r>
      <w:r>
        <w:rPr>
          <w:rFonts w:hint="default" w:ascii="Times New Roman" w:hAnsi="Times New Roman" w:cs="Times New Roman"/>
          <w:color w:val="202020"/>
          <w:spacing w:val="-1"/>
        </w:rPr>
        <w:t>/c/coldplay/bigger+stronger_20032648.html</w:t>
      </w:r>
    </w:p>
    <w:p>
      <w:pPr>
        <w:pStyle w:val="7"/>
        <w:spacing w:line="156" w:lineRule="exact"/>
        <w:ind w:left="165"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</w:rPr>
        <w:t>stronger drive a</w:t>
      </w:r>
    </w:p>
    <w:p>
      <w:pPr>
        <w:pStyle w:val="7"/>
        <w:spacing w:before="9"/>
        <w:ind w:left="165" w:right="391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faster ca...</w:t>
      </w:r>
    </w:p>
    <w:p>
      <w:pPr>
        <w:spacing w:after="0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3">
            <w:col w:w="1523" w:space="40"/>
            <w:col w:w="4297" w:space="39"/>
            <w:col w:w="5361"/>
          </w:cols>
        </w:sect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2"/>
        </w:rPr>
      </w:pPr>
    </w:p>
    <w:p>
      <w:pPr>
        <w:pStyle w:val="11"/>
        <w:numPr>
          <w:ilvl w:val="0"/>
          <w:numId w:val="5"/>
        </w:numPr>
        <w:tabs>
          <w:tab w:val="left" w:pos="978"/>
          <w:tab w:val="left" w:pos="2115"/>
          <w:tab w:val="left" w:pos="3671"/>
        </w:tabs>
        <w:spacing w:before="0" w:after="0" w:line="240" w:lineRule="auto"/>
        <w:ind w:left="977" w:right="0" w:hanging="218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Coldplay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Daylight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 xml:space="preserve">/c/coldplay/daylight 20032625 </w:t>
      </w:r>
      <w:r>
        <w:rPr>
          <w:rFonts w:hint="default" w:ascii="Times New Roman" w:hAnsi="Times New Roman" w:cs="Times New Roman"/>
          <w:color w:val="202020"/>
          <w:spacing w:val="-5"/>
          <w:sz w:val="14"/>
        </w:rPr>
        <w:t>html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line="254" w:lineRule="auto"/>
        <w:ind w:left="320" w:right="3739" w:hanging="10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To my surprise, and my delight \nI saw</w:t>
      </w:r>
    </w:p>
    <w:p>
      <w:pPr>
        <w:spacing w:after="0" w:line="254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5859" w:space="40"/>
            <w:col w:w="5361"/>
          </w:cols>
        </w:sectPr>
      </w:pP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</w:p>
    <w:p>
      <w:pPr>
        <w:pStyle w:val="7"/>
        <w:spacing w:line="283" w:lineRule="auto"/>
        <w:ind w:left="299" w:right="91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TODO: Explore  the  </w:t>
      </w:r>
      <w:r>
        <w:rPr>
          <w:rFonts w:hint="default" w:ascii="Times New Roman" w:hAnsi="Times New Roman" w:cs="Times New Roman"/>
          <w:color w:val="202020"/>
          <w:spacing w:val="-4"/>
          <w:w w:val="105"/>
        </w:rPr>
        <w:t xml:space="preserve">data </w:t>
      </w:r>
      <w:r>
        <w:rPr>
          <w:rFonts w:hint="default" w:ascii="Times New Roman" w:hAnsi="Times New Roman" w:cs="Times New Roman"/>
          <w:color w:val="202020"/>
          <w:w w:val="105"/>
        </w:rPr>
        <w:t># Create a</w:t>
      </w:r>
      <w:r>
        <w:rPr>
          <w:rFonts w:hint="default" w:ascii="Times New Roman" w:hAnsi="Times New Roman" w:cs="Times New Roman"/>
          <w:color w:val="202020"/>
          <w:spacing w:val="12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DataFrame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data = pd.read_csv('coldplay.csv')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Print the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summary </w:t>
      </w:r>
      <w:r>
        <w:rPr>
          <w:rFonts w:hint="default" w:ascii="Times New Roman" w:hAnsi="Times New Roman" w:cs="Times New Roman"/>
          <w:color w:val="202020"/>
          <w:w w:val="130"/>
        </w:rPr>
        <w:t>print(df.info())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spacing w:line="254" w:lineRule="auto"/>
        <w:ind w:left="68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&lt;class 'pandas.core.frame.DataFrame'&gt; RangeIndex: 120 entries, 0 to 119</w:t>
      </w:r>
    </w:p>
    <w:p>
      <w:pPr>
        <w:pStyle w:val="7"/>
        <w:spacing w:before="8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Data columns </w:t>
      </w:r>
      <w:r>
        <w:rPr>
          <w:rFonts w:hint="default" w:ascii="Times New Roman" w:hAnsi="Times New Roman" w:cs="Times New Roman"/>
          <w:color w:val="202020"/>
          <w:w w:val="130"/>
        </w:rPr>
        <w:t xml:space="preserve">(total </w:t>
      </w:r>
      <w:r>
        <w:rPr>
          <w:rFonts w:hint="default" w:ascii="Times New Roman" w:hAnsi="Times New Roman" w:cs="Times New Roman"/>
          <w:color w:val="202020"/>
          <w:w w:val="115"/>
        </w:rPr>
        <w:t>4 columns):</w:t>
      </w:r>
    </w:p>
    <w:p>
      <w:pPr>
        <w:pStyle w:val="7"/>
        <w:tabs>
          <w:tab w:val="left" w:pos="1074"/>
        </w:tabs>
        <w:spacing w:before="10"/>
        <w:ind w:left="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02" o:spid="_x0000_s1302" style="position:absolute;left:0pt;margin-left:60.45pt;margin-top:13.7pt;height:0.1pt;width:11.55pt;mso-position-horizontal-relative:page;mso-wrap-distance-bottom:0pt;mso-wrap-distance-top:0pt;z-index:-251617280;mso-width-relative:page;mso-height-relative:page;" filled="f" stroked="t" coordorigin="1210,274" coordsize="231,0" path="m1210,274l1441,274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303" o:spid="_x0000_s1303" style="position:absolute;left:0pt;margin-left:79.7pt;margin-top:13.7pt;height:0.1pt;width:23.1pt;mso-position-horizontal-relative:page;mso-wrap-distance-bottom:0pt;mso-wrap-distance-top:0pt;z-index:-251617280;mso-width-relative:page;mso-height-relative:page;" filled="f" stroked="t" coordorigin="1595,274" coordsize="462,0" path="m1595,274l2057,274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304" o:spid="_x0000_s1304" style="position:absolute;left:0pt;margin-left:110.5pt;margin-top:13.7pt;height:0.1pt;width:53.9pt;mso-position-horizontal-relative:page;mso-wrap-distance-bottom:0pt;mso-wrap-distance-top:0pt;z-index:-251616256;mso-width-relative:page;mso-height-relative:page;" filled="f" stroked="t" coordorigin="2211,274" coordsize="1078,0" path="m2211,274l3288,274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305" o:spid="_x0000_s1305" style="position:absolute;left:0pt;margin-left:172.1pt;margin-top:13.7pt;height:0.1pt;width:19.25pt;mso-position-horizontal-relative:page;mso-wrap-distance-bottom:0pt;mso-wrap-distance-top:0pt;z-index:-251616256;mso-width-relative:page;mso-height-relative:page;" filled="f" stroked="t" coordorigin="3442,274" coordsize="385,0" path="m3442,274l3827,274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  <w:color w:val="202020"/>
          <w:w w:val="105"/>
        </w:rPr>
        <w:t>#</w:t>
      </w:r>
      <w:r>
        <w:rPr>
          <w:rFonts w:hint="default" w:ascii="Times New Roman" w:hAnsi="Times New Roman" w:cs="Times New Roman"/>
          <w:color w:val="202020"/>
          <w:w w:val="105"/>
        </w:rPr>
        <w:tab/>
      </w:r>
      <w:r>
        <w:rPr>
          <w:rFonts w:hint="default" w:ascii="Times New Roman" w:hAnsi="Times New Roman" w:cs="Times New Roman"/>
          <w:color w:val="202020"/>
          <w:w w:val="105"/>
        </w:rPr>
        <w:t>Column Non-Null Count</w:t>
      </w:r>
      <w:r>
        <w:rPr>
          <w:rFonts w:hint="default" w:ascii="Times New Roman" w:hAnsi="Times New Roman" w:cs="Times New Roman"/>
          <w:color w:val="202020"/>
          <w:spacing w:val="16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Dtype</w:t>
      </w:r>
    </w:p>
    <w:p>
      <w:pPr>
        <w:pStyle w:val="11"/>
        <w:numPr>
          <w:ilvl w:val="0"/>
          <w:numId w:val="6"/>
        </w:numPr>
        <w:tabs>
          <w:tab w:val="left" w:pos="1074"/>
          <w:tab w:val="left" w:pos="1075"/>
          <w:tab w:val="left" w:pos="2922"/>
        </w:tabs>
        <w:spacing w:before="51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5"/>
          <w:sz w:val="14"/>
        </w:rPr>
        <w:t xml:space="preserve">Artist  </w:t>
      </w:r>
      <w:r>
        <w:rPr>
          <w:rFonts w:hint="default" w:ascii="Times New Roman" w:hAnsi="Times New Roman" w:cs="Times New Roman"/>
          <w:color w:val="202020"/>
          <w:spacing w:val="12"/>
          <w:w w:val="12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120</w:t>
      </w:r>
      <w:r>
        <w:rPr>
          <w:rFonts w:hint="default" w:ascii="Times New Roman" w:hAnsi="Times New Roman" w:cs="Times New Roman"/>
          <w:color w:val="202020"/>
          <w:spacing w:val="32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object</w:t>
      </w:r>
    </w:p>
    <w:p>
      <w:pPr>
        <w:pStyle w:val="11"/>
        <w:numPr>
          <w:ilvl w:val="0"/>
          <w:numId w:val="6"/>
        </w:numPr>
        <w:tabs>
          <w:tab w:val="left" w:pos="1074"/>
          <w:tab w:val="left" w:pos="1075"/>
          <w:tab w:val="left" w:pos="1690"/>
          <w:tab w:val="left" w:pos="2922"/>
        </w:tabs>
        <w:spacing w:before="9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0"/>
          <w:sz w:val="14"/>
        </w:rPr>
        <w:t>Song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 xml:space="preserve">120 </w:t>
      </w:r>
      <w:r>
        <w:rPr>
          <w:rFonts w:hint="default" w:ascii="Times New Roman" w:hAnsi="Times New Roman" w:cs="Times New Roman"/>
          <w:color w:val="202020"/>
          <w:spacing w:val="11"/>
          <w:w w:val="11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0"/>
          <w:sz w:val="14"/>
        </w:rPr>
        <w:t>object</w:t>
      </w:r>
    </w:p>
    <w:p>
      <w:pPr>
        <w:pStyle w:val="11"/>
        <w:numPr>
          <w:ilvl w:val="0"/>
          <w:numId w:val="6"/>
        </w:numPr>
        <w:tabs>
          <w:tab w:val="left" w:pos="1074"/>
          <w:tab w:val="left" w:pos="1075"/>
          <w:tab w:val="left" w:pos="1690"/>
          <w:tab w:val="left" w:pos="2922"/>
        </w:tabs>
        <w:spacing w:before="19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5"/>
          <w:sz w:val="14"/>
        </w:rPr>
        <w:t>Link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120</w:t>
      </w:r>
      <w:r>
        <w:rPr>
          <w:rFonts w:hint="default" w:ascii="Times New Roman" w:hAnsi="Times New Roman" w:cs="Times New Roman"/>
          <w:color w:val="202020"/>
          <w:spacing w:val="34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object</w:t>
      </w:r>
    </w:p>
    <w:p>
      <w:pPr>
        <w:pStyle w:val="11"/>
        <w:numPr>
          <w:ilvl w:val="0"/>
          <w:numId w:val="6"/>
        </w:numPr>
        <w:tabs>
          <w:tab w:val="left" w:pos="1074"/>
          <w:tab w:val="left" w:pos="1075"/>
          <w:tab w:val="left" w:pos="2922"/>
        </w:tabs>
        <w:spacing w:before="9" w:after="0" w:line="254" w:lineRule="auto"/>
        <w:ind w:left="689" w:right="7873" w:firstLine="76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Lyrics  </w:t>
      </w:r>
      <w:r>
        <w:rPr>
          <w:rFonts w:hint="default" w:ascii="Times New Roman" w:hAnsi="Times New Roman" w:cs="Times New Roman"/>
          <w:color w:val="202020"/>
          <w:spacing w:val="9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120</w:t>
      </w:r>
      <w:r>
        <w:rPr>
          <w:rFonts w:hint="default" w:ascii="Times New Roman" w:hAnsi="Times New Roman" w:cs="Times New Roman"/>
          <w:color w:val="202020"/>
          <w:spacing w:val="28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non-null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ab/>
      </w:r>
      <w:r>
        <w:rPr>
          <w:rFonts w:hint="default" w:ascii="Times New Roman" w:hAnsi="Times New Roman" w:cs="Times New Roman"/>
          <w:color w:val="202020"/>
          <w:spacing w:val="-3"/>
          <w:w w:val="120"/>
          <w:sz w:val="14"/>
        </w:rPr>
        <w:t xml:space="preserve">object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dtypes:</w:t>
      </w:r>
      <w:r>
        <w:rPr>
          <w:rFonts w:hint="default" w:ascii="Times New Roman" w:hAnsi="Times New Roman" w:cs="Times New Roman"/>
          <w:color w:val="202020"/>
          <w:spacing w:val="32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object(4)</w:t>
      </w:r>
    </w:p>
    <w:p>
      <w:pPr>
        <w:pStyle w:val="7"/>
        <w:spacing w:before="8" w:line="254" w:lineRule="auto"/>
        <w:ind w:left="68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memory usage: 3.9+ KB None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7"/>
        <w:rPr>
          <w:rFonts w:hint="default" w:ascii="Times New Roman" w:hAnsi="Times New Roman" w:cs="Times New Roman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TODO: Compute a BOW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from sklearn.feature_extraction.text import CountVectorizer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Select </w:t>
      </w:r>
      <w:r>
        <w:rPr>
          <w:rFonts w:hint="default" w:ascii="Times New Roman" w:hAnsi="Times New Roman" w:cs="Times New Roman"/>
          <w:color w:val="202020"/>
          <w:w w:val="14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rows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20"/>
        </w:rPr>
        <w:t>Coldplay songs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coldplay_rows  =  </w:t>
      </w:r>
      <w:r>
        <w:rPr>
          <w:rFonts w:hint="default" w:ascii="Times New Roman" w:hAnsi="Times New Roman" w:cs="Times New Roman"/>
          <w:color w:val="202020"/>
          <w:w w:val="145"/>
        </w:rPr>
        <w:t xml:space="preserve">df[df['Artist']  </w:t>
      </w:r>
      <w:r>
        <w:rPr>
          <w:rFonts w:hint="default" w:ascii="Times New Roman" w:hAnsi="Times New Roman" w:cs="Times New Roman"/>
          <w:color w:val="202020"/>
          <w:w w:val="120"/>
        </w:rPr>
        <w:t>==</w:t>
      </w:r>
      <w:r>
        <w:rPr>
          <w:rFonts w:hint="default" w:ascii="Times New Roman" w:hAnsi="Times New Roman" w:cs="Times New Roman"/>
          <w:color w:val="202020"/>
          <w:spacing w:val="2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'Coldplay']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lyrics text for </w:t>
      </w:r>
      <w:r>
        <w:rPr>
          <w:rFonts w:hint="default" w:ascii="Times New Roman" w:hAnsi="Times New Roman" w:cs="Times New Roman"/>
          <w:color w:val="202020"/>
          <w:w w:val="15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Coldplay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songs and save them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spacing w:val="-4"/>
          <w:w w:val="150"/>
        </w:rPr>
        <w:t xml:space="preserve">list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lyrics_list </w:t>
      </w:r>
      <w:r>
        <w:rPr>
          <w:rFonts w:hint="default" w:ascii="Times New Roman" w:hAnsi="Times New Roman" w:cs="Times New Roman"/>
          <w:color w:val="202020"/>
          <w:w w:val="115"/>
        </w:rPr>
        <w:t>=</w:t>
      </w:r>
      <w:r>
        <w:rPr>
          <w:rFonts w:hint="default" w:ascii="Times New Roman" w:hAnsi="Times New Roman" w:cs="Times New Roman"/>
          <w:color w:val="202020"/>
          <w:spacing w:val="2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coldplay_rows['Lyrics'].tolist()</w:t>
      </w:r>
    </w:p>
    <w:p>
      <w:pPr>
        <w:spacing w:after="0" w:line="283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58" w:line="283" w:lineRule="auto"/>
        <w:ind w:left="299" w:right="79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Create a CountVectorizer object vectorizer = CountVectorizer()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Fit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transform the lyrics into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 </w:t>
      </w:r>
      <w:r>
        <w:rPr>
          <w:rFonts w:hint="default" w:ascii="Times New Roman" w:hAnsi="Times New Roman" w:cs="Times New Roman"/>
          <w:color w:val="202020"/>
          <w:w w:val="130"/>
        </w:rPr>
        <w:t xml:space="preserve">bag-of-words matrix </w:t>
      </w:r>
      <w:r>
        <w:rPr>
          <w:rFonts w:hint="default" w:ascii="Times New Roman" w:hAnsi="Times New Roman" w:cs="Times New Roman"/>
          <w:color w:val="202020"/>
          <w:w w:val="120"/>
        </w:rPr>
        <w:t xml:space="preserve">bow_matrix = </w:t>
      </w:r>
      <w:r>
        <w:rPr>
          <w:rFonts w:hint="default" w:ascii="Times New Roman" w:hAnsi="Times New Roman" w:cs="Times New Roman"/>
          <w:color w:val="202020"/>
          <w:w w:val="130"/>
        </w:rPr>
        <w:t>vectorizer.fit_transform(lyrics_list)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# Print the shape of the bag-of-words matrix print(bow_matrix.shape)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(120, 1776)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566" w:lineRule="auto"/>
        <w:ind w:left="299" w:right="22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</w:rPr>
        <w:t xml:space="preserve">TODO: </w:t>
      </w:r>
      <w:r>
        <w:rPr>
          <w:rFonts w:hint="default" w:ascii="Times New Roman" w:hAnsi="Times New Roman" w:cs="Times New Roman"/>
          <w:color w:val="202020"/>
          <w:w w:val="120"/>
        </w:rPr>
        <w:t xml:space="preserve">Create a </w:t>
      </w:r>
      <w:r>
        <w:rPr>
          <w:rFonts w:hint="default" w:ascii="Times New Roman" w:hAnsi="Times New Roman" w:cs="Times New Roman"/>
          <w:color w:val="202020"/>
        </w:rPr>
        <w:t xml:space="preserve">new </w:t>
      </w:r>
      <w:r>
        <w:rPr>
          <w:rFonts w:hint="default" w:ascii="Times New Roman" w:hAnsi="Times New Roman" w:cs="Times New Roman"/>
          <w:color w:val="202020"/>
          <w:w w:val="120"/>
        </w:rPr>
        <w:t xml:space="preserve">dataframe containing the </w:t>
      </w:r>
      <w:r>
        <w:rPr>
          <w:rFonts w:hint="default" w:ascii="Times New Roman" w:hAnsi="Times New Roman" w:cs="Times New Roman"/>
          <w:color w:val="202020"/>
        </w:rPr>
        <w:t xml:space="preserve">BOW </w:t>
      </w:r>
      <w:r>
        <w:rPr>
          <w:rFonts w:hint="default" w:ascii="Times New Roman" w:hAnsi="Times New Roman" w:cs="Times New Roman"/>
          <w:color w:val="202020"/>
          <w:w w:val="120"/>
        </w:rPr>
        <w:t xml:space="preserve">outputs and the corresponding words as columns. </w:t>
      </w:r>
      <w:r>
        <w:rPr>
          <w:rFonts w:hint="default" w:ascii="Times New Roman" w:hAnsi="Times New Roman" w:cs="Times New Roman"/>
          <w:color w:val="202020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20"/>
        </w:rPr>
        <w:t>from sklearn.feature_extraction.text import CountVectorizer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Select </w:t>
      </w:r>
      <w:r>
        <w:rPr>
          <w:rFonts w:hint="default" w:ascii="Times New Roman" w:hAnsi="Times New Roman" w:cs="Times New Roman"/>
          <w:color w:val="202020"/>
          <w:w w:val="14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rows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20"/>
        </w:rPr>
        <w:t>Coldplay songs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coldplay_rows  =  </w:t>
      </w:r>
      <w:r>
        <w:rPr>
          <w:rFonts w:hint="default" w:ascii="Times New Roman" w:hAnsi="Times New Roman" w:cs="Times New Roman"/>
          <w:color w:val="202020"/>
          <w:w w:val="145"/>
        </w:rPr>
        <w:t xml:space="preserve">df[df['Artist']  </w:t>
      </w:r>
      <w:r>
        <w:rPr>
          <w:rFonts w:hint="default" w:ascii="Times New Roman" w:hAnsi="Times New Roman" w:cs="Times New Roman"/>
          <w:color w:val="202020"/>
          <w:w w:val="120"/>
        </w:rPr>
        <w:t>==</w:t>
      </w:r>
      <w:r>
        <w:rPr>
          <w:rFonts w:hint="default" w:ascii="Times New Roman" w:hAnsi="Times New Roman" w:cs="Times New Roman"/>
          <w:color w:val="202020"/>
          <w:spacing w:val="2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'Coldplay']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lyrics text for </w:t>
      </w:r>
      <w:r>
        <w:rPr>
          <w:rFonts w:hint="default" w:ascii="Times New Roman" w:hAnsi="Times New Roman" w:cs="Times New Roman"/>
          <w:color w:val="202020"/>
          <w:w w:val="15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Coldplay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songs and save them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spacing w:val="-4"/>
          <w:w w:val="150"/>
        </w:rPr>
        <w:t xml:space="preserve">list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lyrics_list </w:t>
      </w:r>
      <w:r>
        <w:rPr>
          <w:rFonts w:hint="default" w:ascii="Times New Roman" w:hAnsi="Times New Roman" w:cs="Times New Roman"/>
          <w:color w:val="202020"/>
          <w:w w:val="115"/>
        </w:rPr>
        <w:t>=</w:t>
      </w:r>
      <w:r>
        <w:rPr>
          <w:rFonts w:hint="default" w:ascii="Times New Roman" w:hAnsi="Times New Roman" w:cs="Times New Roman"/>
          <w:color w:val="202020"/>
          <w:spacing w:val="2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coldplay_rows['Lyrics'].tolist()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79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Create a CountVectorizer object vectorizer = CountVectorizer()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65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Fit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transform the lyrics into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 </w:t>
      </w:r>
      <w:r>
        <w:rPr>
          <w:rFonts w:hint="default" w:ascii="Times New Roman" w:hAnsi="Times New Roman" w:cs="Times New Roman"/>
          <w:color w:val="202020"/>
          <w:w w:val="130"/>
        </w:rPr>
        <w:t xml:space="preserve">bag-of-words </w:t>
      </w:r>
      <w:r>
        <w:rPr>
          <w:rFonts w:hint="default" w:ascii="Times New Roman" w:hAnsi="Times New Roman" w:cs="Times New Roman"/>
          <w:color w:val="202020"/>
          <w:spacing w:val="-3"/>
          <w:w w:val="130"/>
        </w:rPr>
        <w:t xml:space="preserve">matrix </w:t>
      </w:r>
      <w:r>
        <w:rPr>
          <w:rFonts w:hint="default" w:ascii="Times New Roman" w:hAnsi="Times New Roman" w:cs="Times New Roman"/>
          <w:color w:val="202020"/>
          <w:w w:val="120"/>
        </w:rPr>
        <w:t>bow_matrix =</w:t>
      </w:r>
      <w:r>
        <w:rPr>
          <w:rFonts w:hint="default" w:ascii="Times New Roman" w:hAnsi="Times New Roman" w:cs="Times New Roman"/>
          <w:color w:val="202020"/>
          <w:spacing w:val="19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vectorizer.fit_transform(lyrics_list)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the feature names </w:t>
      </w:r>
      <w:r>
        <w:rPr>
          <w:rFonts w:hint="default" w:ascii="Times New Roman" w:hAnsi="Times New Roman" w:cs="Times New Roman"/>
          <w:color w:val="202020"/>
          <w:w w:val="140"/>
        </w:rPr>
        <w:t xml:space="preserve">(i.e.,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 vocabulary) of the bag-of-words </w:t>
      </w:r>
      <w:r>
        <w:rPr>
          <w:rFonts w:hint="default" w:ascii="Times New Roman" w:hAnsi="Times New Roman" w:cs="Times New Roman"/>
          <w:color w:val="202020"/>
          <w:spacing w:val="-3"/>
          <w:w w:val="115"/>
        </w:rPr>
        <w:t xml:space="preserve">matrix </w:t>
      </w:r>
      <w:r>
        <w:rPr>
          <w:rFonts w:hint="default" w:ascii="Times New Roman" w:hAnsi="Times New Roman" w:cs="Times New Roman"/>
          <w:color w:val="202020"/>
          <w:w w:val="115"/>
        </w:rPr>
        <w:t>feature_names =</w:t>
      </w:r>
      <w:r>
        <w:rPr>
          <w:rFonts w:hint="default" w:ascii="Times New Roman" w:hAnsi="Times New Roman" w:cs="Times New Roman"/>
          <w:color w:val="202020"/>
          <w:spacing w:val="1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vectorizer.get_feature_names_out()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06" o:spid="_x0000_s1306" o:spt="202" type="#_x0000_t202" style="position:absolute;left:0pt;margin-left:40.95pt;margin-top:10.85pt;height:26pt;width:254.05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0"/>
                    </w:rPr>
                    <w:t>bow_df = pd.DataFrame(bow_matrix.toarray(), columns=feature_names)</w:t>
                  </w:r>
                </w:p>
                <w:p>
                  <w:pPr>
                    <w:pStyle w:val="7"/>
                    <w:rPr>
                      <w:sz w:val="19"/>
                    </w:rPr>
                  </w:pPr>
                </w:p>
                <w:p>
                  <w:pPr>
                    <w:pStyle w:val="7"/>
                  </w:pPr>
                  <w:r>
                    <w:rPr>
                      <w:color w:val="202020"/>
                      <w:w w:val="110"/>
                    </w:rPr>
                    <w:t># Print the new dataframe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10"/>
        </w:rPr>
        <w:t># Convert the bag-of-words matrix to a dense matrix and create a new dataframe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16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print(bow_df)</w:t>
      </w:r>
    </w:p>
    <w:p>
      <w:pPr>
        <w:pStyle w:val="7"/>
        <w:spacing w:before="8"/>
        <w:rPr>
          <w:rFonts w:hint="default" w:ascii="Times New Roman" w:hAnsi="Times New Roman" w:cs="Times New Roman"/>
          <w:sz w:val="19"/>
        </w:rPr>
      </w:pPr>
    </w:p>
    <w:tbl>
      <w:tblPr>
        <w:tblStyle w:val="6"/>
        <w:tblW w:w="0" w:type="auto"/>
        <w:tblInd w:w="6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346"/>
        <w:gridCol w:w="423"/>
        <w:gridCol w:w="231"/>
        <w:gridCol w:w="423"/>
        <w:gridCol w:w="577"/>
        <w:gridCol w:w="231"/>
        <w:gridCol w:w="423"/>
        <w:gridCol w:w="346"/>
        <w:gridCol w:w="308"/>
        <w:gridCol w:w="231"/>
        <w:gridCol w:w="385"/>
        <w:gridCol w:w="539"/>
        <w:gridCol w:w="462"/>
        <w:gridCol w:w="462"/>
        <w:gridCol w:w="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343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12"/>
              <w:spacing w:line="13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10</w:t>
            </w:r>
          </w:p>
        </w:tc>
        <w:tc>
          <w:tcPr>
            <w:tcW w:w="423" w:type="dxa"/>
          </w:tcPr>
          <w:p>
            <w:pPr>
              <w:pStyle w:val="12"/>
              <w:spacing w:line="13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2000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4" w:lineRule="exact"/>
              <w:ind w:left="77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5"/>
                <w:sz w:val="14"/>
              </w:rPr>
              <w:t>2gether</w:t>
            </w:r>
          </w:p>
        </w:tc>
        <w:tc>
          <w:tcPr>
            <w:tcW w:w="577" w:type="dxa"/>
          </w:tcPr>
          <w:p>
            <w:pPr>
              <w:pStyle w:val="12"/>
              <w:spacing w:line="13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76543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4" w:lineRule="exact"/>
              <w:ind w:left="7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aaaaaah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4" w:lineRule="exact"/>
              <w:ind w:left="11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aaaaah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34" w:lineRule="exact"/>
              <w:ind w:left="7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aaaah</w:t>
            </w:r>
          </w:p>
        </w:tc>
        <w:tc>
          <w:tcPr>
            <w:tcW w:w="539" w:type="dxa"/>
          </w:tcPr>
          <w:p>
            <w:pPr>
              <w:pStyle w:val="12"/>
              <w:spacing w:line="134" w:lineRule="exact"/>
              <w:ind w:left="1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about</w:t>
            </w:r>
          </w:p>
        </w:tc>
        <w:tc>
          <w:tcPr>
            <w:tcW w:w="462" w:type="dxa"/>
          </w:tcPr>
          <w:p>
            <w:pPr>
              <w:pStyle w:val="12"/>
              <w:spacing w:line="13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above</w:t>
            </w:r>
          </w:p>
        </w:tc>
        <w:tc>
          <w:tcPr>
            <w:tcW w:w="462" w:type="dxa"/>
          </w:tcPr>
          <w:p>
            <w:pPr>
              <w:pStyle w:val="12"/>
              <w:spacing w:line="13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achin</w:t>
            </w:r>
          </w:p>
        </w:tc>
        <w:tc>
          <w:tcPr>
            <w:tcW w:w="266" w:type="dxa"/>
          </w:tcPr>
          <w:p>
            <w:pPr>
              <w:pStyle w:val="12"/>
              <w:spacing w:line="134" w:lineRule="exact"/>
              <w:ind w:left="15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7"/>
                <w:sz w:val="14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left="38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left="347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232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15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115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116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117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118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343" w:type="dxa"/>
          </w:tcPr>
          <w:p>
            <w:pPr>
              <w:pStyle w:val="12"/>
              <w:spacing w:line="135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119</w:t>
            </w:r>
          </w:p>
        </w:tc>
        <w:tc>
          <w:tcPr>
            <w:tcW w:w="346" w:type="dxa"/>
          </w:tcPr>
          <w:p>
            <w:pPr>
              <w:pStyle w:val="12"/>
              <w:spacing w:line="135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35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35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35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35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43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11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0"/>
                <w:sz w:val="14"/>
              </w:rPr>
              <w:t>yellow</w:t>
            </w:r>
          </w:p>
        </w:tc>
        <w:tc>
          <w:tcPr>
            <w:tcW w:w="423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05"/>
                <w:sz w:val="14"/>
              </w:rPr>
              <w:t>yes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3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5"/>
                <w:sz w:val="14"/>
              </w:rPr>
              <w:t>yesterday</w:t>
            </w:r>
          </w:p>
        </w:tc>
        <w:tc>
          <w:tcPr>
            <w:tcW w:w="423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0"/>
                <w:sz w:val="14"/>
              </w:rPr>
              <w:t>yet</w:t>
            </w:r>
          </w:p>
        </w:tc>
        <w:tc>
          <w:tcPr>
            <w:tcW w:w="346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you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7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young</w:t>
            </w:r>
          </w:p>
        </w:tc>
        <w:tc>
          <w:tcPr>
            <w:tcW w:w="385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your</w:t>
            </w:r>
          </w:p>
        </w:tc>
        <w:tc>
          <w:tcPr>
            <w:tcW w:w="539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yours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15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5"/>
                <w:sz w:val="14"/>
              </w:rPr>
              <w:t>yourself</w:t>
            </w:r>
          </w:p>
        </w:tc>
        <w:tc>
          <w:tcPr>
            <w:tcW w:w="266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7"/>
                <w:sz w:val="14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16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left="34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left="501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left="232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left="54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115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5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116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9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117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7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118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16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343" w:type="dxa"/>
          </w:tcPr>
          <w:p>
            <w:pPr>
              <w:pStyle w:val="12"/>
              <w:spacing w:line="135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119</w:t>
            </w:r>
          </w:p>
        </w:tc>
        <w:tc>
          <w:tcPr>
            <w:tcW w:w="346" w:type="dxa"/>
          </w:tcPr>
          <w:p>
            <w:pPr>
              <w:pStyle w:val="12"/>
              <w:spacing w:line="135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35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35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5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35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35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35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</w:tbl>
    <w:p>
      <w:pPr>
        <w:pStyle w:val="7"/>
        <w:spacing w:before="3"/>
        <w:rPr>
          <w:rFonts w:hint="default" w:ascii="Times New Roman" w:hAnsi="Times New Roman" w:cs="Times New Roman"/>
          <w:sz w:val="18"/>
        </w:rPr>
      </w:pPr>
    </w:p>
    <w:tbl>
      <w:tblPr>
        <w:tblStyle w:val="6"/>
        <w:tblW w:w="0" w:type="auto"/>
        <w:tblInd w:w="6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43" w:type="dxa"/>
          </w:tcPr>
          <w:p>
            <w:pPr>
              <w:pStyle w:val="12"/>
              <w:spacing w:before="4" w:line="240" w:lineRule="auto"/>
              <w:jc w:val="left"/>
              <w:rPr>
                <w:rFonts w:hint="default" w:ascii="Times New Roman" w:hAnsi="Times New Roman" w:cs="Times New Roman"/>
                <w:sz w:val="12"/>
              </w:rPr>
            </w:pPr>
          </w:p>
          <w:p>
            <w:pPr>
              <w:pStyle w:val="12"/>
              <w:spacing w:line="240" w:lineRule="auto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728" w:type="dxa"/>
          </w:tcPr>
          <w:p>
            <w:pPr>
              <w:pStyle w:val="12"/>
              <w:spacing w:line="13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5"/>
                <w:sz w:val="14"/>
              </w:rPr>
              <w:t>yuletide</w:t>
            </w:r>
          </w:p>
          <w:p>
            <w:pPr>
              <w:pStyle w:val="12"/>
              <w:spacing w:before="9" w:line="240" w:lineRule="auto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115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116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117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118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343" w:type="dxa"/>
          </w:tcPr>
          <w:p>
            <w:pPr>
              <w:pStyle w:val="12"/>
              <w:spacing w:line="140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119</w:t>
            </w:r>
          </w:p>
        </w:tc>
        <w:tc>
          <w:tcPr>
            <w:tcW w:w="728" w:type="dxa"/>
          </w:tcPr>
          <w:p>
            <w:pPr>
              <w:pStyle w:val="12"/>
              <w:spacing w:line="140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</w:tbl>
    <w:p>
      <w:pPr>
        <w:pStyle w:val="7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[120 rows x 1776 columns]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720" w:right="460" w:bottom="280" w:left="520" w:header="720" w:footer="720" w:gutter="0"/>
          <w:cols w:space="720" w:num="1"/>
        </w:sectPr>
      </w:pPr>
    </w:p>
    <w:p>
      <w:pPr>
        <w:pStyle w:val="7"/>
        <w:spacing w:before="48" w:line="283" w:lineRule="auto"/>
        <w:ind w:left="299" w:right="92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sum_bow = bow_df.sum() sum_bow.idxmax()</w:t>
      </w:r>
    </w:p>
    <w:p>
      <w:pPr>
        <w:pStyle w:val="7"/>
        <w:spacing w:before="4"/>
        <w:rPr>
          <w:rFonts w:hint="default" w:ascii="Times New Roman" w:hAnsi="Times New Roman" w:cs="Times New Roman"/>
          <w:sz w:val="9"/>
        </w:rPr>
      </w:pPr>
    </w:p>
    <w:p>
      <w:pPr>
        <w:spacing w:before="73"/>
        <w:ind w:left="690" w:right="0" w:firstLine="0"/>
        <w:jc w:val="left"/>
        <w:rPr>
          <w:rFonts w:hint="default" w:ascii="Times New Roman" w:hAnsi="Times New Roman" w:cs="Times New Roman"/>
          <w:i/>
          <w:sz w:val="14"/>
        </w:rPr>
      </w:pPr>
      <w:r>
        <w:rPr>
          <w:rFonts w:hint="default" w:ascii="Times New Roman" w:hAnsi="Times New Roman" w:cs="Times New Roman"/>
          <w:i/>
          <w:color w:val="202020"/>
          <w:w w:val="287"/>
          <w:sz w:val="14"/>
        </w:rPr>
        <w:t>'</w:t>
      </w:r>
      <w:r>
        <w:rPr>
          <w:rFonts w:hint="default" w:ascii="Times New Roman" w:hAnsi="Times New Roman" w:cs="Times New Roman"/>
          <w:i/>
          <w:color w:val="202020"/>
          <w:w w:val="102"/>
          <w:sz w:val="14"/>
        </w:rPr>
        <w:t>you</w:t>
      </w:r>
      <w:r>
        <w:rPr>
          <w:rFonts w:hint="default" w:ascii="Times New Roman" w:hAnsi="Times New Roman" w:cs="Times New Roman"/>
          <w:i/>
          <w:color w:val="202020"/>
          <w:w w:val="287"/>
          <w:sz w:val="14"/>
        </w:rPr>
        <w:t>'</w:t>
      </w:r>
    </w:p>
    <w:p>
      <w:pPr>
        <w:pStyle w:val="7"/>
        <w:rPr>
          <w:rFonts w:hint="default" w:ascii="Times New Roman" w:hAnsi="Times New Roman" w:cs="Times New Roman"/>
          <w:i/>
          <w:sz w:val="24"/>
        </w:r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# TODO: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 </w:t>
      </w:r>
      <w:r>
        <w:rPr>
          <w:rFonts w:hint="default" w:ascii="Times New Roman" w:hAnsi="Times New Roman" w:cs="Times New Roman"/>
          <w:color w:val="202020"/>
          <w:w w:val="105"/>
        </w:rPr>
        <w:t>the 10 most used word by Coldplay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pandas as pd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from sklearn.feature_extraction.text import CountVectorizer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Select </w:t>
      </w:r>
      <w:r>
        <w:rPr>
          <w:rFonts w:hint="default" w:ascii="Times New Roman" w:hAnsi="Times New Roman" w:cs="Times New Roman"/>
          <w:color w:val="202020"/>
          <w:w w:val="14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rows </w:t>
      </w:r>
      <w:r>
        <w:rPr>
          <w:rFonts w:hint="default" w:ascii="Times New Roman" w:hAnsi="Times New Roman" w:cs="Times New Roman"/>
          <w:color w:val="202020"/>
          <w:w w:val="14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20"/>
        </w:rPr>
        <w:t>Coldplay songs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coldplay_rows  =  </w:t>
      </w:r>
      <w:r>
        <w:rPr>
          <w:rFonts w:hint="default" w:ascii="Times New Roman" w:hAnsi="Times New Roman" w:cs="Times New Roman"/>
          <w:color w:val="202020"/>
          <w:w w:val="145"/>
        </w:rPr>
        <w:t xml:space="preserve">df[df['Artist']  </w:t>
      </w:r>
      <w:r>
        <w:rPr>
          <w:rFonts w:hint="default" w:ascii="Times New Roman" w:hAnsi="Times New Roman" w:cs="Times New Roman"/>
          <w:color w:val="202020"/>
          <w:w w:val="120"/>
        </w:rPr>
        <w:t>==</w:t>
      </w:r>
      <w:r>
        <w:rPr>
          <w:rFonts w:hint="default" w:ascii="Times New Roman" w:hAnsi="Times New Roman" w:cs="Times New Roman"/>
          <w:color w:val="202020"/>
          <w:spacing w:val="2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'Coldplay']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lyrics text for </w:t>
      </w:r>
      <w:r>
        <w:rPr>
          <w:rFonts w:hint="default" w:ascii="Times New Roman" w:hAnsi="Times New Roman" w:cs="Times New Roman"/>
          <w:color w:val="202020"/>
          <w:w w:val="150"/>
        </w:rPr>
        <w:t xml:space="preserve">all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the Coldplay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songs and save them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into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 </w:t>
      </w:r>
      <w:r>
        <w:rPr>
          <w:rFonts w:hint="default" w:ascii="Times New Roman" w:hAnsi="Times New Roman" w:cs="Times New Roman"/>
          <w:color w:val="202020"/>
          <w:spacing w:val="-4"/>
          <w:w w:val="150"/>
        </w:rPr>
        <w:t xml:space="preserve">list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lyrics_list </w:t>
      </w:r>
      <w:r>
        <w:rPr>
          <w:rFonts w:hint="default" w:ascii="Times New Roman" w:hAnsi="Times New Roman" w:cs="Times New Roman"/>
          <w:color w:val="202020"/>
          <w:w w:val="115"/>
        </w:rPr>
        <w:t>=</w:t>
      </w:r>
      <w:r>
        <w:rPr>
          <w:rFonts w:hint="default" w:ascii="Times New Roman" w:hAnsi="Times New Roman" w:cs="Times New Roman"/>
          <w:color w:val="202020"/>
          <w:spacing w:val="2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coldplay_rows['Lyrics'].tolist()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9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Create a CountVectorizer object vectorizer = CountVectorizer()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65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Fit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transform the lyrics into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 </w:t>
      </w:r>
      <w:r>
        <w:rPr>
          <w:rFonts w:hint="default" w:ascii="Times New Roman" w:hAnsi="Times New Roman" w:cs="Times New Roman"/>
          <w:color w:val="202020"/>
          <w:w w:val="130"/>
        </w:rPr>
        <w:t xml:space="preserve">bag-of-words </w:t>
      </w:r>
      <w:r>
        <w:rPr>
          <w:rFonts w:hint="default" w:ascii="Times New Roman" w:hAnsi="Times New Roman" w:cs="Times New Roman"/>
          <w:color w:val="202020"/>
          <w:spacing w:val="-3"/>
          <w:w w:val="130"/>
        </w:rPr>
        <w:t xml:space="preserve">matrix </w:t>
      </w:r>
      <w:r>
        <w:rPr>
          <w:rFonts w:hint="default" w:ascii="Times New Roman" w:hAnsi="Times New Roman" w:cs="Times New Roman"/>
          <w:color w:val="202020"/>
          <w:w w:val="120"/>
        </w:rPr>
        <w:t>bow_matrix =</w:t>
      </w:r>
      <w:r>
        <w:rPr>
          <w:rFonts w:hint="default" w:ascii="Times New Roman" w:hAnsi="Times New Roman" w:cs="Times New Roman"/>
          <w:color w:val="202020"/>
          <w:spacing w:val="19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vectorizer.fit_transform(lyrics_list)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Get the feature names </w:t>
      </w:r>
      <w:r>
        <w:rPr>
          <w:rFonts w:hint="default" w:ascii="Times New Roman" w:hAnsi="Times New Roman" w:cs="Times New Roman"/>
          <w:color w:val="202020"/>
          <w:w w:val="140"/>
        </w:rPr>
        <w:t xml:space="preserve">(i.e.,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 vocabulary) of the bag-of-words </w:t>
      </w:r>
      <w:r>
        <w:rPr>
          <w:rFonts w:hint="default" w:ascii="Times New Roman" w:hAnsi="Times New Roman" w:cs="Times New Roman"/>
          <w:color w:val="202020"/>
          <w:spacing w:val="-3"/>
          <w:w w:val="115"/>
        </w:rPr>
        <w:t xml:space="preserve">matrix </w:t>
      </w:r>
      <w:r>
        <w:rPr>
          <w:rFonts w:hint="default" w:ascii="Times New Roman" w:hAnsi="Times New Roman" w:cs="Times New Roman"/>
          <w:color w:val="202020"/>
          <w:w w:val="115"/>
        </w:rPr>
        <w:t>feature_names =</w:t>
      </w:r>
      <w:r>
        <w:rPr>
          <w:rFonts w:hint="default" w:ascii="Times New Roman" w:hAnsi="Times New Roman" w:cs="Times New Roman"/>
          <w:color w:val="202020"/>
          <w:spacing w:val="1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vectorizer.get_feature_names_out()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50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# Convert the bag-of-words matrix to a dense matrix and create a new dataframe bow_df = pd.DataFrame(bow_matrix.toarray(), columns=feature_names)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Print the new dataframe print(bow_df)</w:t>
      </w:r>
    </w:p>
    <w:p>
      <w:pPr>
        <w:pStyle w:val="7"/>
        <w:spacing w:before="2"/>
        <w:rPr>
          <w:rFonts w:hint="default" w:ascii="Times New Roman" w:hAnsi="Times New Roman" w:cs="Times New Roman"/>
          <w:sz w:val="10"/>
        </w:rPr>
      </w:pPr>
    </w:p>
    <w:p>
      <w:pPr>
        <w:spacing w:after="0"/>
        <w:rPr>
          <w:rFonts w:hint="default" w:ascii="Times New Roman" w:hAnsi="Times New Roman" w:cs="Times New Roman"/>
          <w:sz w:val="10"/>
        </w:rPr>
        <w:sectPr>
          <w:pgSz w:w="12240" w:h="15840"/>
          <w:pgMar w:top="540" w:right="460" w:bottom="280" w:left="520" w:header="720" w:footer="720" w:gutter="0"/>
          <w:cols w:space="720" w:num="1"/>
        </w:sect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07" o:spid="_x0000_s1307" o:spt="202" type="#_x0000_t202" style="position:absolute;left:0pt;margin-left:40.95pt;margin-top:14.5pt;height:26pt;width:304.1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5"/>
                    </w:rPr>
                    <w:t>word_counts_df = pd.DataFrame({'word': feature_names, 'count': bow_matrix.sum(a</w:t>
                  </w:r>
                </w:p>
                <w:p>
                  <w:pPr>
                    <w:pStyle w:val="7"/>
                    <w:rPr>
                      <w:sz w:val="19"/>
                    </w:rPr>
                  </w:pPr>
                </w:p>
                <w:p>
                  <w:pPr>
                    <w:pStyle w:val="7"/>
                  </w:pPr>
                  <w:r>
                    <w:rPr>
                      <w:color w:val="202020"/>
                      <w:w w:val="110"/>
                    </w:rPr>
                    <w:t xml:space="preserve"># Sort the dataframe by word count </w:t>
                  </w:r>
                  <w:r>
                    <w:rPr>
                      <w:color w:val="202020"/>
                      <w:w w:val="115"/>
                    </w:rPr>
                    <w:t xml:space="preserve">in </w:t>
                  </w:r>
                  <w:r>
                    <w:rPr>
                      <w:color w:val="202020"/>
                      <w:w w:val="110"/>
                    </w:rPr>
                    <w:t>descending order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05"/>
        </w:rPr>
        <w:t># Create a new dataframe with the word counts and feature names</w:t>
      </w:r>
    </w:p>
    <w:p>
      <w:pPr>
        <w:pStyle w:val="7"/>
        <w:spacing w:before="8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1" w:line="220" w:lineRule="auto"/>
        <w:ind w:left="419" w:right="2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D9D9D"/>
        </w:rPr>
        <w:t>Để hủy thao tác xóa ô, hãy sử dụng Ctrl+M Z hoặc tùy chọn Hủy trong trình đơn Chỉnh sửa</w:t>
      </w:r>
    </w:p>
    <w:p>
      <w:pPr>
        <w:pStyle w:val="7"/>
        <w:spacing w:before="4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sorted_word_counts_df = word_counts_df.sort_values('count', ascending=False)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Print the top 10 most used words by Coldplay print(sorted_word_counts_df.head(10))</w:t>
      </w:r>
    </w:p>
    <w:p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102"/>
        <w:ind w:left="1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5"/>
        </w:rPr>
        <w:t>xis=0).tolist()[0]})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6151" w:space="40"/>
            <w:col w:w="5069"/>
          </w:cols>
        </w:sectPr>
      </w:pPr>
    </w:p>
    <w:p>
      <w:pPr>
        <w:pStyle w:val="7"/>
        <w:spacing w:before="1"/>
        <w:rPr>
          <w:rFonts w:hint="default" w:ascii="Times New Roman" w:hAnsi="Times New Roman" w:cs="Times New Roman"/>
          <w:sz w:val="17"/>
        </w:rPr>
      </w:pPr>
    </w:p>
    <w:tbl>
      <w:tblPr>
        <w:tblStyle w:val="6"/>
        <w:tblW w:w="0" w:type="auto"/>
        <w:tblInd w:w="6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346"/>
        <w:gridCol w:w="423"/>
        <w:gridCol w:w="231"/>
        <w:gridCol w:w="423"/>
        <w:gridCol w:w="577"/>
        <w:gridCol w:w="231"/>
        <w:gridCol w:w="423"/>
        <w:gridCol w:w="346"/>
        <w:gridCol w:w="308"/>
        <w:gridCol w:w="231"/>
        <w:gridCol w:w="385"/>
        <w:gridCol w:w="539"/>
        <w:gridCol w:w="462"/>
        <w:gridCol w:w="462"/>
        <w:gridCol w:w="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343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12"/>
              <w:spacing w:line="13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10</w:t>
            </w:r>
          </w:p>
        </w:tc>
        <w:tc>
          <w:tcPr>
            <w:tcW w:w="423" w:type="dxa"/>
          </w:tcPr>
          <w:p>
            <w:pPr>
              <w:pStyle w:val="12"/>
              <w:spacing w:line="13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2000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4" w:lineRule="exact"/>
              <w:ind w:left="77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5"/>
                <w:sz w:val="14"/>
              </w:rPr>
              <w:t>2gether</w:t>
            </w:r>
          </w:p>
        </w:tc>
        <w:tc>
          <w:tcPr>
            <w:tcW w:w="577" w:type="dxa"/>
          </w:tcPr>
          <w:p>
            <w:pPr>
              <w:pStyle w:val="12"/>
              <w:spacing w:line="13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76543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4" w:lineRule="exact"/>
              <w:ind w:left="7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aaaaaah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4" w:lineRule="exact"/>
              <w:ind w:left="11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aaaaah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34" w:lineRule="exact"/>
              <w:ind w:left="7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aaaah</w:t>
            </w:r>
          </w:p>
        </w:tc>
        <w:tc>
          <w:tcPr>
            <w:tcW w:w="539" w:type="dxa"/>
          </w:tcPr>
          <w:p>
            <w:pPr>
              <w:pStyle w:val="12"/>
              <w:spacing w:line="134" w:lineRule="exact"/>
              <w:ind w:left="1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about</w:t>
            </w:r>
          </w:p>
        </w:tc>
        <w:tc>
          <w:tcPr>
            <w:tcW w:w="462" w:type="dxa"/>
          </w:tcPr>
          <w:p>
            <w:pPr>
              <w:pStyle w:val="12"/>
              <w:spacing w:line="13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above</w:t>
            </w:r>
          </w:p>
        </w:tc>
        <w:tc>
          <w:tcPr>
            <w:tcW w:w="462" w:type="dxa"/>
          </w:tcPr>
          <w:p>
            <w:pPr>
              <w:pStyle w:val="12"/>
              <w:spacing w:line="13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achin</w:t>
            </w:r>
          </w:p>
        </w:tc>
        <w:tc>
          <w:tcPr>
            <w:tcW w:w="266" w:type="dxa"/>
          </w:tcPr>
          <w:p>
            <w:pPr>
              <w:pStyle w:val="12"/>
              <w:spacing w:line="134" w:lineRule="exact"/>
              <w:ind w:left="15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7"/>
                <w:sz w:val="14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left="38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left="347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232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539" w:type="dxa"/>
          </w:tcPr>
          <w:p>
            <w:pPr>
              <w:pStyle w:val="12"/>
              <w:ind w:left="15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115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116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117</w:t>
            </w:r>
          </w:p>
        </w:tc>
        <w:tc>
          <w:tcPr>
            <w:tcW w:w="346" w:type="dxa"/>
          </w:tcPr>
          <w:p>
            <w:pPr>
              <w:pStyle w:val="12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577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118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54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343" w:type="dxa"/>
          </w:tcPr>
          <w:p>
            <w:pPr>
              <w:pStyle w:val="12"/>
              <w:spacing w:line="135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119</w:t>
            </w:r>
          </w:p>
        </w:tc>
        <w:tc>
          <w:tcPr>
            <w:tcW w:w="346" w:type="dxa"/>
          </w:tcPr>
          <w:p>
            <w:pPr>
              <w:pStyle w:val="12"/>
              <w:spacing w:line="135" w:lineRule="exact"/>
              <w:ind w:left="153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35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77" w:type="dxa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3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616" w:type="dxa"/>
            <w:gridSpan w:val="2"/>
          </w:tcPr>
          <w:p>
            <w:pPr>
              <w:pStyle w:val="12"/>
              <w:spacing w:line="135" w:lineRule="exact"/>
              <w:ind w:left="38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35" w:lineRule="exact"/>
              <w:ind w:left="30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35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62" w:type="dxa"/>
          </w:tcPr>
          <w:p>
            <w:pPr>
              <w:pStyle w:val="12"/>
              <w:spacing w:line="135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43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11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0"/>
                <w:sz w:val="14"/>
              </w:rPr>
              <w:t>yellow</w:t>
            </w:r>
          </w:p>
        </w:tc>
        <w:tc>
          <w:tcPr>
            <w:tcW w:w="423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05"/>
                <w:sz w:val="14"/>
              </w:rPr>
              <w:t>yes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39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5"/>
                <w:sz w:val="14"/>
              </w:rPr>
              <w:t>yesterday</w:t>
            </w:r>
          </w:p>
        </w:tc>
        <w:tc>
          <w:tcPr>
            <w:tcW w:w="423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0"/>
                <w:sz w:val="14"/>
              </w:rPr>
              <w:t>yet</w:t>
            </w:r>
          </w:p>
        </w:tc>
        <w:tc>
          <w:tcPr>
            <w:tcW w:w="346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you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7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young</w:t>
            </w:r>
          </w:p>
        </w:tc>
        <w:tc>
          <w:tcPr>
            <w:tcW w:w="385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your</w:t>
            </w:r>
          </w:p>
        </w:tc>
        <w:tc>
          <w:tcPr>
            <w:tcW w:w="539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yours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ind w:left="15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5"/>
                <w:sz w:val="14"/>
              </w:rPr>
              <w:t>yourself</w:t>
            </w:r>
          </w:p>
        </w:tc>
        <w:tc>
          <w:tcPr>
            <w:tcW w:w="266" w:type="dxa"/>
          </w:tcPr>
          <w:p>
            <w:pPr>
              <w:pStyle w:val="12"/>
              <w:spacing w:before="10" w:line="240" w:lineRule="auto"/>
              <w:jc w:val="left"/>
              <w:rPr>
                <w:rFonts w:hint="default" w:ascii="Times New Roman" w:hAnsi="Times New Roman" w:cs="Times New Roman"/>
                <w:sz w:val="15"/>
              </w:rPr>
            </w:pPr>
          </w:p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7"/>
                <w:sz w:val="14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16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left="34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left="501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left="232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left="54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115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5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116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9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54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54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54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117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7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118</w:t>
            </w:r>
          </w:p>
        </w:tc>
        <w:tc>
          <w:tcPr>
            <w:tcW w:w="346" w:type="dxa"/>
          </w:tcPr>
          <w:p>
            <w:pPr>
              <w:pStyle w:val="12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16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539" w:type="dxa"/>
          </w:tcPr>
          <w:p>
            <w:pPr>
              <w:pStyle w:val="12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343" w:type="dxa"/>
          </w:tcPr>
          <w:p>
            <w:pPr>
              <w:pStyle w:val="12"/>
              <w:spacing w:line="140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119</w:t>
            </w:r>
          </w:p>
        </w:tc>
        <w:tc>
          <w:tcPr>
            <w:tcW w:w="346" w:type="dxa"/>
          </w:tcPr>
          <w:p>
            <w:pPr>
              <w:pStyle w:val="12"/>
              <w:spacing w:line="140" w:lineRule="exact"/>
              <w:ind w:left="76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...</w:t>
            </w:r>
          </w:p>
        </w:tc>
        <w:tc>
          <w:tcPr>
            <w:tcW w:w="654" w:type="dxa"/>
            <w:gridSpan w:val="2"/>
          </w:tcPr>
          <w:p>
            <w:pPr>
              <w:pStyle w:val="12"/>
              <w:spacing w:line="140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40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808" w:type="dxa"/>
            <w:gridSpan w:val="2"/>
          </w:tcPr>
          <w:p>
            <w:pPr>
              <w:pStyle w:val="12"/>
              <w:spacing w:line="140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423" w:type="dxa"/>
          </w:tcPr>
          <w:p>
            <w:pPr>
              <w:pStyle w:val="12"/>
              <w:spacing w:line="140" w:lineRule="exact"/>
              <w:ind w:right="112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46" w:type="dxa"/>
          </w:tcPr>
          <w:p>
            <w:pPr>
              <w:pStyle w:val="12"/>
              <w:spacing w:line="140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5</w:t>
            </w:r>
          </w:p>
        </w:tc>
        <w:tc>
          <w:tcPr>
            <w:tcW w:w="539" w:type="dxa"/>
            <w:gridSpan w:val="2"/>
          </w:tcPr>
          <w:p>
            <w:pPr>
              <w:pStyle w:val="12"/>
              <w:spacing w:line="140" w:lineRule="exact"/>
              <w:ind w:right="7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385" w:type="dxa"/>
          </w:tcPr>
          <w:p>
            <w:pPr>
              <w:pStyle w:val="12"/>
              <w:spacing w:line="140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539" w:type="dxa"/>
          </w:tcPr>
          <w:p>
            <w:pPr>
              <w:pStyle w:val="12"/>
              <w:spacing w:line="140" w:lineRule="exact"/>
              <w:ind w:right="-15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924" w:type="dxa"/>
            <w:gridSpan w:val="2"/>
          </w:tcPr>
          <w:p>
            <w:pPr>
              <w:pStyle w:val="12"/>
              <w:spacing w:line="140" w:lineRule="exact"/>
              <w:ind w:right="150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266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</w:tr>
    </w:tbl>
    <w:p>
      <w:pPr>
        <w:pStyle w:val="7"/>
        <w:spacing w:before="4"/>
        <w:rPr>
          <w:rFonts w:hint="default" w:ascii="Times New Roman" w:hAnsi="Times New Roman" w:cs="Times New Roman"/>
          <w:sz w:val="17"/>
        </w:rPr>
      </w:pPr>
    </w:p>
    <w:tbl>
      <w:tblPr>
        <w:tblStyle w:val="6"/>
        <w:tblW w:w="0" w:type="auto"/>
        <w:tblInd w:w="6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343" w:type="dxa"/>
          </w:tcPr>
          <w:p>
            <w:pPr>
              <w:pStyle w:val="12"/>
              <w:spacing w:line="240" w:lineRule="auto"/>
              <w:jc w:val="left"/>
              <w:rPr>
                <w:rFonts w:hint="default" w:ascii="Times New Roman" w:hAnsi="Times New Roman" w:cs="Times New Roman"/>
                <w:sz w:val="10"/>
              </w:rPr>
            </w:pPr>
          </w:p>
        </w:tc>
        <w:tc>
          <w:tcPr>
            <w:tcW w:w="728" w:type="dxa"/>
          </w:tcPr>
          <w:p>
            <w:pPr>
              <w:pStyle w:val="12"/>
              <w:spacing w:line="13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25"/>
                <w:sz w:val="14"/>
              </w:rPr>
              <w:t>yuletide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1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2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3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4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00"/>
                <w:sz w:val="14"/>
              </w:rPr>
              <w:t>..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95"/>
                <w:sz w:val="14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115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116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43" w:type="dxa"/>
          </w:tcPr>
          <w:p>
            <w:pPr>
              <w:pStyle w:val="12"/>
              <w:spacing w:line="154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117</w:t>
            </w:r>
          </w:p>
        </w:tc>
        <w:tc>
          <w:tcPr>
            <w:tcW w:w="728" w:type="dxa"/>
          </w:tcPr>
          <w:p>
            <w:pPr>
              <w:pStyle w:val="12"/>
              <w:spacing w:line="154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43" w:type="dxa"/>
          </w:tcPr>
          <w:p>
            <w:pPr>
              <w:pStyle w:val="12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118</w:t>
            </w:r>
          </w:p>
        </w:tc>
        <w:tc>
          <w:tcPr>
            <w:tcW w:w="728" w:type="dxa"/>
          </w:tcPr>
          <w:p>
            <w:pPr>
              <w:pStyle w:val="12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343" w:type="dxa"/>
          </w:tcPr>
          <w:p>
            <w:pPr>
              <w:pStyle w:val="12"/>
              <w:spacing w:line="135" w:lineRule="exact"/>
              <w:ind w:left="34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119</w:t>
            </w:r>
          </w:p>
        </w:tc>
        <w:tc>
          <w:tcPr>
            <w:tcW w:w="728" w:type="dxa"/>
          </w:tcPr>
          <w:p>
            <w:pPr>
              <w:pStyle w:val="12"/>
              <w:spacing w:line="135" w:lineRule="exact"/>
              <w:ind w:right="33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8"/>
                <w:sz w:val="14"/>
              </w:rPr>
              <w:t>0</w:t>
            </w:r>
          </w:p>
        </w:tc>
      </w:tr>
    </w:tbl>
    <w:p>
      <w:pPr>
        <w:pStyle w:val="7"/>
        <w:spacing w:before="6"/>
        <w:rPr>
          <w:rFonts w:hint="default" w:ascii="Times New Roman" w:hAnsi="Times New Roman" w:cs="Times New Roman"/>
          <w:sz w:val="9"/>
        </w:rPr>
      </w:pPr>
    </w:p>
    <w:p>
      <w:pPr>
        <w:pStyle w:val="7"/>
        <w:spacing w:before="73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[120 rows x 1776 columns]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tbl>
      <w:tblPr>
        <w:tblStyle w:val="6"/>
        <w:tblW w:w="0" w:type="auto"/>
        <w:tblInd w:w="6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423"/>
        <w:gridCol w:w="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396" w:type="dxa"/>
          </w:tcPr>
          <w:p>
            <w:pPr>
              <w:pStyle w:val="12"/>
              <w:spacing w:before="4" w:line="240" w:lineRule="auto"/>
              <w:jc w:val="left"/>
              <w:rPr>
                <w:rFonts w:hint="default" w:ascii="Times New Roman" w:hAnsi="Times New Roman" w:cs="Times New Roman"/>
                <w:sz w:val="12"/>
              </w:rPr>
            </w:pPr>
          </w:p>
          <w:p>
            <w:pPr>
              <w:pStyle w:val="12"/>
              <w:spacing w:line="240" w:lineRule="auto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1770</w:t>
            </w:r>
          </w:p>
        </w:tc>
        <w:tc>
          <w:tcPr>
            <w:tcW w:w="423" w:type="dxa"/>
          </w:tcPr>
          <w:p>
            <w:pPr>
              <w:pStyle w:val="12"/>
              <w:spacing w:line="134" w:lineRule="exact"/>
              <w:ind w:left="38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word</w:t>
            </w:r>
          </w:p>
          <w:p>
            <w:pPr>
              <w:pStyle w:val="12"/>
              <w:spacing w:before="9" w:line="240" w:lineRule="auto"/>
              <w:ind w:left="115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you</w:t>
            </w:r>
          </w:p>
        </w:tc>
        <w:tc>
          <w:tcPr>
            <w:tcW w:w="511" w:type="dxa"/>
          </w:tcPr>
          <w:p>
            <w:pPr>
              <w:pStyle w:val="12"/>
              <w:spacing w:line="134" w:lineRule="exact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0"/>
                <w:sz w:val="14"/>
              </w:rPr>
              <w:t>count</w:t>
            </w:r>
          </w:p>
          <w:p>
            <w:pPr>
              <w:pStyle w:val="12"/>
              <w:spacing w:before="9" w:line="240" w:lineRule="auto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994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96" w:type="dxa"/>
          </w:tcPr>
          <w:p>
            <w:pPr>
              <w:pStyle w:val="12"/>
              <w:spacing w:line="154" w:lineRule="exact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1523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15"/>
                <w:sz w:val="14"/>
              </w:rPr>
              <w:t>the</w:t>
            </w:r>
          </w:p>
        </w:tc>
        <w:tc>
          <w:tcPr>
            <w:tcW w:w="511" w:type="dxa"/>
          </w:tcPr>
          <w:p>
            <w:pPr>
              <w:pStyle w:val="12"/>
              <w:spacing w:line="154" w:lineRule="exact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777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96" w:type="dxa"/>
          </w:tcPr>
          <w:p>
            <w:pPr>
              <w:pStyle w:val="12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39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and</w:t>
            </w:r>
          </w:p>
        </w:tc>
        <w:tc>
          <w:tcPr>
            <w:tcW w:w="511" w:type="dxa"/>
          </w:tcPr>
          <w:p>
            <w:pPr>
              <w:pStyle w:val="12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96" w:type="dxa"/>
          </w:tcPr>
          <w:p>
            <w:pPr>
              <w:pStyle w:val="12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1571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30"/>
                <w:sz w:val="14"/>
              </w:rPr>
              <w:t>to</w:t>
            </w:r>
          </w:p>
        </w:tc>
        <w:tc>
          <w:tcPr>
            <w:tcW w:w="511" w:type="dxa"/>
          </w:tcPr>
          <w:p>
            <w:pPr>
              <w:pStyle w:val="12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481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96" w:type="dxa"/>
          </w:tcPr>
          <w:p>
            <w:pPr>
              <w:pStyle w:val="12"/>
              <w:spacing w:line="154" w:lineRule="exact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746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215"/>
                <w:sz w:val="14"/>
              </w:rPr>
              <w:t>it</w:t>
            </w:r>
          </w:p>
        </w:tc>
        <w:tc>
          <w:tcPr>
            <w:tcW w:w="511" w:type="dxa"/>
          </w:tcPr>
          <w:p>
            <w:pPr>
              <w:pStyle w:val="12"/>
              <w:spacing w:line="154" w:lineRule="exact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96" w:type="dxa"/>
          </w:tcPr>
          <w:p>
            <w:pPr>
              <w:pStyle w:val="12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991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oh</w:t>
            </w:r>
          </w:p>
        </w:tc>
        <w:tc>
          <w:tcPr>
            <w:tcW w:w="511" w:type="dxa"/>
          </w:tcPr>
          <w:p>
            <w:pPr>
              <w:pStyle w:val="12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334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96" w:type="dxa"/>
          </w:tcPr>
          <w:p>
            <w:pPr>
              <w:pStyle w:val="12"/>
              <w:spacing w:line="154" w:lineRule="exact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730</w:t>
            </w:r>
          </w:p>
        </w:tc>
        <w:tc>
          <w:tcPr>
            <w:tcW w:w="423" w:type="dxa"/>
          </w:tcPr>
          <w:p>
            <w:pPr>
              <w:pStyle w:val="12"/>
              <w:spacing w:line="154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140"/>
                <w:sz w:val="14"/>
              </w:rPr>
              <w:t>in</w:t>
            </w:r>
          </w:p>
        </w:tc>
        <w:tc>
          <w:tcPr>
            <w:tcW w:w="511" w:type="dxa"/>
          </w:tcPr>
          <w:p>
            <w:pPr>
              <w:pStyle w:val="12"/>
              <w:spacing w:line="154" w:lineRule="exact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396" w:type="dxa"/>
          </w:tcPr>
          <w:p>
            <w:pPr>
              <w:pStyle w:val="12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892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75"/>
                <w:sz w:val="14"/>
              </w:rPr>
              <w:t>me</w:t>
            </w:r>
          </w:p>
        </w:tc>
        <w:tc>
          <w:tcPr>
            <w:tcW w:w="511" w:type="dxa"/>
          </w:tcPr>
          <w:p>
            <w:pPr>
              <w:pStyle w:val="12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314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96" w:type="dxa"/>
          </w:tcPr>
          <w:p>
            <w:pPr>
              <w:pStyle w:val="12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948</w:t>
            </w:r>
          </w:p>
        </w:tc>
        <w:tc>
          <w:tcPr>
            <w:tcW w:w="423" w:type="dxa"/>
          </w:tcPr>
          <w:p>
            <w:pPr>
              <w:pStyle w:val="12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80"/>
                <w:sz w:val="14"/>
              </w:rPr>
              <w:t>my</w:t>
            </w:r>
          </w:p>
        </w:tc>
        <w:tc>
          <w:tcPr>
            <w:tcW w:w="511" w:type="dxa"/>
          </w:tcPr>
          <w:p>
            <w:pPr>
              <w:pStyle w:val="12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396" w:type="dxa"/>
          </w:tcPr>
          <w:p>
            <w:pPr>
              <w:pStyle w:val="12"/>
              <w:spacing w:line="140" w:lineRule="exact"/>
              <w:ind w:left="50"/>
              <w:jc w:val="left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sz w:val="14"/>
              </w:rPr>
              <w:t>996</w:t>
            </w:r>
          </w:p>
        </w:tc>
        <w:tc>
          <w:tcPr>
            <w:tcW w:w="423" w:type="dxa"/>
          </w:tcPr>
          <w:p>
            <w:pPr>
              <w:pStyle w:val="12"/>
              <w:spacing w:line="140" w:lineRule="exact"/>
              <w:ind w:right="74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on</w:t>
            </w:r>
          </w:p>
        </w:tc>
        <w:tc>
          <w:tcPr>
            <w:tcW w:w="511" w:type="dxa"/>
          </w:tcPr>
          <w:p>
            <w:pPr>
              <w:pStyle w:val="12"/>
              <w:spacing w:line="140" w:lineRule="exact"/>
              <w:ind w:right="46"/>
              <w:rPr>
                <w:rFonts w:hint="default" w:ascii="Times New Roman" w:hAnsi="Times New Roman" w:cs="Times New Roman"/>
                <w:sz w:val="14"/>
              </w:rPr>
            </w:pPr>
            <w:r>
              <w:rPr>
                <w:rFonts w:hint="default" w:ascii="Times New Roman" w:hAnsi="Times New Roman" w:cs="Times New Roman"/>
                <w:color w:val="202020"/>
                <w:w w:val="95"/>
                <w:sz w:val="14"/>
              </w:rPr>
              <w:t>285</w:t>
            </w:r>
          </w:p>
        </w:tc>
      </w:tr>
    </w:tbl>
    <w:p>
      <w:pPr>
        <w:pStyle w:val="7"/>
        <w:spacing w:before="11"/>
        <w:rPr>
          <w:rFonts w:hint="default" w:ascii="Times New Roman" w:hAnsi="Times New Roman" w:cs="Times New Roman"/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527"/>
        </w:tabs>
        <w:spacing w:before="81" w:after="0" w:line="240" w:lineRule="auto"/>
        <w:ind w:left="526" w:right="0" w:hanging="2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Topic</w:t>
      </w:r>
      <w:r>
        <w:rPr>
          <w:rFonts w:hint="default" w:ascii="Times New Roman" w:hAnsi="Times New Roman" w:cs="Times New Roman"/>
          <w:color w:val="202020"/>
          <w:spacing w:val="-2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Modelling</w:t>
      </w:r>
    </w:p>
    <w:p>
      <w:pPr>
        <w:pStyle w:val="7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128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pandas as pd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df = pd.read_csv('random_headlines.csv')</w:t>
      </w:r>
    </w:p>
    <w:p>
      <w:pPr>
        <w:pStyle w:val="7"/>
        <w:rPr>
          <w:rFonts w:hint="default" w:ascii="Times New Roman" w:hAnsi="Times New Roman" w:cs="Times New Roman"/>
          <w:sz w:val="24"/>
        </w:r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df.head(10)</w:t>
      </w:r>
    </w:p>
    <w:p>
      <w:pPr>
        <w:pStyle w:val="7"/>
        <w:spacing w:before="1"/>
        <w:rPr>
          <w:rFonts w:hint="default" w:ascii="Times New Roman" w:hAnsi="Times New Roman" w:cs="Times New Roman"/>
          <w:sz w:val="17"/>
        </w:rPr>
      </w:pPr>
    </w:p>
    <w:p>
      <w:pPr>
        <w:pStyle w:val="4"/>
        <w:tabs>
          <w:tab w:val="left" w:pos="3795"/>
        </w:tabs>
        <w:ind w:left="97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08" o:spid="_x0000_s1308" style="position:absolute;left:0pt;margin-left:60.5pt;margin-top:15.7pt;height:0.5pt;width:209pt;mso-position-horizontal-relative:page;mso-wrap-distance-bottom:0pt;mso-wrap-distance-top:0pt;z-index:-251615232;mso-width-relative:page;mso-height-relative:page;" fillcolor="#D9D9D9" filled="t" stroked="f" coordorigin="1210,314" coordsize="4180,10" path="m5390,314l2490,314,1430,314,1210,314,1210,324,1430,324,2490,324,5390,324,5390,314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  <w:color w:val="202020"/>
          <w:w w:val="110"/>
        </w:rPr>
        <w:t>publish_date</w:t>
      </w:r>
      <w:r>
        <w:rPr>
          <w:rFonts w:hint="default" w:ascii="Times New Roman" w:hAnsi="Times New Roman" w:cs="Times New Roman"/>
          <w:color w:val="202020"/>
          <w:w w:val="110"/>
        </w:rPr>
        <w:tab/>
      </w:r>
      <w:r>
        <w:rPr>
          <w:rFonts w:hint="default" w:ascii="Times New Roman" w:hAnsi="Times New Roman" w:cs="Times New Roman"/>
          <w:color w:val="202020"/>
          <w:w w:val="110"/>
        </w:rPr>
        <w:t>headline_text</w:t>
      </w:r>
    </w:p>
    <w:p>
      <w:pPr>
        <w:pStyle w:val="11"/>
        <w:numPr>
          <w:ilvl w:val="0"/>
          <w:numId w:val="7"/>
        </w:numPr>
        <w:tabs>
          <w:tab w:val="left" w:pos="1278"/>
          <w:tab w:val="left" w:pos="1279"/>
          <w:tab w:val="left" w:pos="2648"/>
        </w:tabs>
        <w:spacing w:before="39" w:after="0" w:line="240" w:lineRule="auto"/>
        <w:ind w:left="1278" w:right="0" w:hanging="51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20120305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ute driver hurt in intersection crash</w:t>
      </w:r>
    </w:p>
    <w:p>
      <w:pPr>
        <w:pStyle w:val="7"/>
        <w:spacing w:before="10"/>
        <w:rPr>
          <w:rFonts w:hint="default" w:ascii="Times New Roman" w:hAnsi="Times New Roman" w:cs="Times New Roman"/>
          <w:sz w:val="13"/>
        </w:rPr>
      </w:pPr>
    </w:p>
    <w:p>
      <w:pPr>
        <w:pStyle w:val="11"/>
        <w:numPr>
          <w:ilvl w:val="0"/>
          <w:numId w:val="7"/>
        </w:numPr>
        <w:tabs>
          <w:tab w:val="left" w:pos="1289"/>
          <w:tab w:val="left" w:pos="1290"/>
          <w:tab w:val="left" w:pos="3099"/>
        </w:tabs>
        <w:spacing w:before="0" w:after="0" w:line="240" w:lineRule="auto"/>
        <w:ind w:left="1289" w:right="0" w:hanging="530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20081128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6yo dies in cycling accident</w:t>
      </w:r>
    </w:p>
    <w:p>
      <w:pPr>
        <w:pStyle w:val="7"/>
        <w:spacing w:before="11"/>
        <w:rPr>
          <w:rFonts w:hint="default" w:ascii="Times New Roman" w:hAnsi="Times New Roman" w:cs="Times New Roman"/>
          <w:sz w:val="12"/>
        </w:rPr>
      </w:pPr>
    </w:p>
    <w:p>
      <w:pPr>
        <w:pStyle w:val="11"/>
        <w:numPr>
          <w:ilvl w:val="0"/>
          <w:numId w:val="7"/>
        </w:numPr>
        <w:tabs>
          <w:tab w:val="left" w:pos="1278"/>
          <w:tab w:val="left" w:pos="1279"/>
          <w:tab w:val="left" w:pos="2889"/>
        </w:tabs>
        <w:spacing w:before="0" w:after="0" w:line="240" w:lineRule="auto"/>
        <w:ind w:left="1278" w:right="0" w:hanging="51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20090325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bumper olive harvest expected</w:t>
      </w:r>
    </w:p>
    <w:p>
      <w:pPr>
        <w:pStyle w:val="7"/>
        <w:spacing w:before="11"/>
        <w:rPr>
          <w:rFonts w:hint="default" w:ascii="Times New Roman" w:hAnsi="Times New Roman" w:cs="Times New Roman"/>
          <w:sz w:val="12"/>
        </w:rPr>
      </w:pPr>
    </w:p>
    <w:p>
      <w:pPr>
        <w:pStyle w:val="11"/>
        <w:numPr>
          <w:ilvl w:val="0"/>
          <w:numId w:val="7"/>
        </w:numPr>
        <w:tabs>
          <w:tab w:val="left" w:pos="1278"/>
          <w:tab w:val="left" w:pos="1279"/>
          <w:tab w:val="left" w:pos="2656"/>
        </w:tabs>
        <w:spacing w:before="0" w:after="0" w:line="240" w:lineRule="auto"/>
        <w:ind w:left="1278" w:right="0" w:hanging="51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20100201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replica replaces northernmost sign</w:t>
      </w: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</w:p>
    <w:p>
      <w:pPr>
        <w:pStyle w:val="11"/>
        <w:numPr>
          <w:ilvl w:val="0"/>
          <w:numId w:val="7"/>
        </w:numPr>
        <w:tabs>
          <w:tab w:val="left" w:pos="1278"/>
          <w:tab w:val="left" w:pos="1279"/>
          <w:tab w:val="left" w:pos="2967"/>
        </w:tabs>
        <w:spacing w:before="0" w:after="0" w:line="240" w:lineRule="auto"/>
        <w:ind w:left="1278" w:right="0" w:hanging="51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sz w:val="14"/>
        </w:rPr>
        <w:t>20080225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woods targets perfect season</w:t>
      </w:r>
    </w:p>
    <w:p>
      <w:pPr>
        <w:pStyle w:val="7"/>
        <w:rPr>
          <w:rFonts w:hint="default" w:ascii="Times New Roman" w:hAnsi="Times New Roman" w:cs="Times New Roman"/>
          <w:sz w:val="13"/>
        </w:rPr>
      </w:pPr>
    </w:p>
    <w:p>
      <w:pPr>
        <w:pStyle w:val="11"/>
        <w:numPr>
          <w:ilvl w:val="0"/>
          <w:numId w:val="7"/>
        </w:numPr>
        <w:tabs>
          <w:tab w:val="left" w:pos="1289"/>
          <w:tab w:val="left" w:pos="1290"/>
          <w:tab w:val="left" w:pos="2158"/>
        </w:tabs>
        <w:spacing w:before="0" w:after="0" w:line="240" w:lineRule="auto"/>
        <w:ind w:left="1289" w:right="0" w:hanging="530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w:pict>
          <v:shape id="_x0000_s1309" o:spid="_x0000_s1309" o:spt="202" type="#_x0000_t202" style="position:absolute;left:0pt;margin-left:64pt;margin-top:31.7pt;height:7.85pt;width:201.85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tabs>
                      <w:tab w:val="left" w:pos="518"/>
                      <w:tab w:val="left" w:pos="1965"/>
                    </w:tabs>
                    <w:spacing w:line="156" w:lineRule="exact"/>
                  </w:pPr>
                  <w:r>
                    <w:rPr>
                      <w:b/>
                      <w:color w:val="202020"/>
                    </w:rPr>
                    <w:t>7</w:t>
                  </w:r>
                  <w:r>
                    <w:rPr>
                      <w:b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20130304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anti hunting rally still going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spacing w:val="-4"/>
                    </w:rPr>
                    <w:t>ahead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sz w:val="14"/>
        </w:rPr>
        <w:t>20091120</w:t>
      </w:r>
      <w:r>
        <w:rPr>
          <w:rFonts w:hint="default" w:ascii="Times New Roman" w:hAnsi="Times New Roman" w:cs="Times New Roman"/>
          <w:color w:val="202020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leckie salvages dramatic draw for adelaide</w:t>
      </w:r>
    </w:p>
    <w:p>
      <w:pPr>
        <w:pStyle w:val="7"/>
        <w:spacing w:before="9"/>
        <w:rPr>
          <w:rFonts w:hint="default" w:ascii="Times New Roman" w:hAnsi="Times New Roman" w:cs="Times New Roman"/>
          <w:sz w:val="10"/>
        </w:rPr>
      </w:pPr>
    </w:p>
    <w:p>
      <w:pPr>
        <w:pStyle w:val="7"/>
        <w:tabs>
          <w:tab w:val="left" w:pos="1278"/>
        </w:tabs>
        <w:spacing w:before="130"/>
        <w:ind w:left="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02020"/>
        </w:rPr>
        <w:t>9</w:t>
      </w:r>
      <w:r>
        <w:rPr>
          <w:rFonts w:hint="default" w:ascii="Times New Roman" w:hAnsi="Times New Roman" w:cs="Times New Roman"/>
          <w:b/>
          <w:color w:val="202020"/>
        </w:rPr>
        <w:tab/>
      </w:r>
      <w:r>
        <w:rPr>
          <w:rFonts w:hint="default" w:ascii="Times New Roman" w:hAnsi="Times New Roman" w:cs="Times New Roman"/>
          <w:color w:val="202020"/>
        </w:rPr>
        <w:t>20130304 thailand signs agreement with muslim</w:t>
      </w:r>
      <w:r>
        <w:rPr>
          <w:rFonts w:hint="default" w:ascii="Times New Roman" w:hAnsi="Times New Roman" w:cs="Times New Roman"/>
          <w:color w:val="202020"/>
          <w:spacing w:val="-16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rebels</w:t>
      </w:r>
    </w:p>
    <w:p>
      <w:pPr>
        <w:pStyle w:val="7"/>
        <w:spacing w:before="2"/>
        <w:rPr>
          <w:rFonts w:hint="default" w:ascii="Times New Roman" w:hAnsi="Times New Roman" w:cs="Times New Roman"/>
          <w:sz w:val="29"/>
        </w:r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5"/>
        </w:rPr>
        <w:t>df.info()</w:t>
      </w:r>
    </w:p>
    <w:p>
      <w:pPr>
        <w:pStyle w:val="7"/>
        <w:spacing w:before="3"/>
        <w:rPr>
          <w:rFonts w:hint="default" w:ascii="Times New Roman" w:hAnsi="Times New Roman" w:cs="Times New Roman"/>
          <w:sz w:val="17"/>
        </w:rPr>
      </w:pPr>
    </w:p>
    <w:p>
      <w:pPr>
        <w:pStyle w:val="7"/>
        <w:spacing w:line="254" w:lineRule="auto"/>
        <w:ind w:left="689" w:right="7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&lt;class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 xml:space="preserve">'pandas.core.frame.DataFrame'&gt; RangeIndex: 20000 </w:t>
      </w:r>
      <w:r>
        <w:rPr>
          <w:rFonts w:hint="default" w:ascii="Times New Roman" w:hAnsi="Times New Roman" w:cs="Times New Roman"/>
          <w:color w:val="202020"/>
          <w:w w:val="125"/>
        </w:rPr>
        <w:t xml:space="preserve">entries,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0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to </w:t>
      </w:r>
      <w:r>
        <w:rPr>
          <w:rFonts w:hint="default" w:ascii="Times New Roman" w:hAnsi="Times New Roman" w:cs="Times New Roman"/>
          <w:color w:val="202020"/>
          <w:spacing w:val="-4"/>
          <w:w w:val="115"/>
        </w:rPr>
        <w:t xml:space="preserve">19999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Data columns </w:t>
      </w:r>
      <w:r>
        <w:rPr>
          <w:rFonts w:hint="default" w:ascii="Times New Roman" w:hAnsi="Times New Roman" w:cs="Times New Roman"/>
          <w:color w:val="202020"/>
          <w:w w:val="125"/>
        </w:rPr>
        <w:t xml:space="preserve">(total </w:t>
      </w:r>
      <w:r>
        <w:rPr>
          <w:rFonts w:hint="default" w:ascii="Times New Roman" w:hAnsi="Times New Roman" w:cs="Times New Roman"/>
          <w:color w:val="202020"/>
          <w:w w:val="115"/>
        </w:rPr>
        <w:t>2</w:t>
      </w:r>
      <w:r>
        <w:rPr>
          <w:rFonts w:hint="default" w:ascii="Times New Roman" w:hAnsi="Times New Roman" w:cs="Times New Roman"/>
          <w:color w:val="202020"/>
          <w:spacing w:val="19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columns):</w:t>
      </w:r>
    </w:p>
    <w:p>
      <w:pPr>
        <w:pStyle w:val="7"/>
        <w:tabs>
          <w:tab w:val="left" w:pos="2229"/>
        </w:tabs>
        <w:spacing w:before="8"/>
        <w:ind w:left="76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10" o:spid="_x0000_s1310" style="position:absolute;left:0pt;margin-left:60.45pt;margin-top:13.6pt;height:0.1pt;width:11.55pt;mso-position-horizontal-relative:page;mso-wrap-distance-bottom:0pt;mso-wrap-distance-top:0pt;z-index:-251614208;mso-width-relative:page;mso-height-relative:page;" filled="f" stroked="t" coordorigin="1210,272" coordsize="231,0" path="m1210,272l1441,272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311" o:spid="_x0000_s1311" style="position:absolute;left:0pt;margin-left:79.7pt;margin-top:13.6pt;height:0.1pt;width:23.1pt;mso-position-horizontal-relative:page;mso-wrap-distance-bottom:0pt;mso-wrap-distance-top:0pt;z-index:-251613184;mso-width-relative:page;mso-height-relative:page;" filled="f" stroked="t" coordorigin="1595,272" coordsize="462,0" path="m1595,272l2057,272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312" o:spid="_x0000_s1312" style="position:absolute;left:0pt;margin-left:137.45pt;margin-top:13.6pt;height:0.1pt;width:53.9pt;mso-position-horizontal-relative:page;mso-wrap-distance-bottom:0pt;mso-wrap-distance-top:0pt;z-index:-251613184;mso-width-relative:page;mso-height-relative:page;" filled="f" stroked="t" coordorigin="2749,272" coordsize="1078,0" path="m2749,272l3827,272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313" o:spid="_x0000_s1313" style="position:absolute;left:0pt;margin-left:199.05pt;margin-top:13.6pt;height:0.1pt;width:19.25pt;mso-position-horizontal-relative:page;mso-wrap-distance-bottom:0pt;mso-wrap-distance-top:0pt;z-index:-251612160;mso-width-relative:page;mso-height-relative:page;" filled="f" stroked="t" coordorigin="3981,272" coordsize="385,0" path="m3981,272l4366,272e">
            <v:path arrowok="t"/>
            <v:fill on="f" focussize="0,0"/>
            <v:stroke weight="0.560551181102362pt" color="#1F1F1F" dashstyle="dash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  <w:color w:val="202020"/>
          <w:w w:val="105"/>
        </w:rPr>
        <w:t xml:space="preserve">#   </w:t>
      </w:r>
      <w:r>
        <w:rPr>
          <w:rFonts w:hint="default" w:ascii="Times New Roman" w:hAnsi="Times New Roman" w:cs="Times New Roman"/>
          <w:color w:val="202020"/>
          <w:spacing w:val="30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Column</w:t>
      </w:r>
      <w:r>
        <w:rPr>
          <w:rFonts w:hint="default" w:ascii="Times New Roman" w:hAnsi="Times New Roman" w:cs="Times New Roman"/>
          <w:color w:val="202020"/>
          <w:w w:val="105"/>
        </w:rPr>
        <w:tab/>
      </w:r>
      <w:r>
        <w:rPr>
          <w:rFonts w:hint="default" w:ascii="Times New Roman" w:hAnsi="Times New Roman" w:cs="Times New Roman"/>
          <w:color w:val="202020"/>
          <w:w w:val="105"/>
        </w:rPr>
        <w:t>Non-Null Count</w:t>
      </w:r>
      <w:r>
        <w:rPr>
          <w:rFonts w:hint="default" w:ascii="Times New Roman" w:hAnsi="Times New Roman" w:cs="Times New Roman"/>
          <w:color w:val="202020"/>
          <w:spacing w:val="27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Dtype</w:t>
      </w:r>
    </w:p>
    <w:p>
      <w:pPr>
        <w:pStyle w:val="11"/>
        <w:numPr>
          <w:ilvl w:val="0"/>
          <w:numId w:val="8"/>
        </w:numPr>
        <w:tabs>
          <w:tab w:val="left" w:pos="1074"/>
          <w:tab w:val="left" w:pos="1075"/>
          <w:tab w:val="left" w:pos="2229"/>
        </w:tabs>
        <w:spacing w:before="41" w:after="0" w:line="240" w:lineRule="auto"/>
        <w:ind w:left="1074" w:right="0" w:hanging="309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5"/>
          <w:sz w:val="14"/>
        </w:rPr>
        <w:t>publish_date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ab/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20000 non-null</w:t>
      </w:r>
      <w:r>
        <w:rPr>
          <w:rFonts w:hint="default" w:ascii="Times New Roman" w:hAnsi="Times New Roman" w:cs="Times New Roman"/>
          <w:color w:val="202020"/>
          <w:spacing w:val="7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int64</w:t>
      </w:r>
    </w:p>
    <w:p>
      <w:pPr>
        <w:pStyle w:val="11"/>
        <w:numPr>
          <w:ilvl w:val="0"/>
          <w:numId w:val="8"/>
        </w:numPr>
        <w:tabs>
          <w:tab w:val="left" w:pos="1074"/>
          <w:tab w:val="left" w:pos="1075"/>
        </w:tabs>
        <w:spacing w:before="19" w:after="0" w:line="254" w:lineRule="auto"/>
        <w:ind w:left="689" w:right="7335" w:firstLine="76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0"/>
          <w:sz w:val="14"/>
        </w:rPr>
        <w:t xml:space="preserve">headline_text 20000 non-null </w:t>
      </w:r>
      <w:r>
        <w:rPr>
          <w:rFonts w:hint="default" w:ascii="Times New Roman" w:hAnsi="Times New Roman" w:cs="Times New Roman"/>
          <w:color w:val="202020"/>
          <w:spacing w:val="-3"/>
          <w:w w:val="120"/>
          <w:sz w:val="14"/>
        </w:rPr>
        <w:t xml:space="preserve">object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dtypes: int64(1),</w:t>
      </w:r>
      <w:r>
        <w:rPr>
          <w:rFonts w:hint="default" w:ascii="Times New Roman" w:hAnsi="Times New Roman" w:cs="Times New Roman"/>
          <w:color w:val="202020"/>
          <w:spacing w:val="26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  <w:sz w:val="14"/>
        </w:rPr>
        <w:t>object(1)</w:t>
      </w:r>
    </w:p>
    <w:p>
      <w:pPr>
        <w:pStyle w:val="7"/>
        <w:spacing w:line="16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memory usage: 312.6+ KB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import pandas as pd import </w:t>
      </w:r>
      <w:r>
        <w:rPr>
          <w:rFonts w:hint="default" w:ascii="Times New Roman" w:hAnsi="Times New Roman" w:cs="Times New Roman"/>
          <w:color w:val="202020"/>
          <w:w w:val="120"/>
        </w:rPr>
        <w:t>nltk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from nltk.corpus import stopwords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from nltk.tokenize import word_tokenize</w:t>
      </w:r>
    </w:p>
    <w:p>
      <w:pPr>
        <w:pStyle w:val="7"/>
        <w:spacing w:before="29"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from nltk.stem import PorterStemmer, WordNetLemmatizer import string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9"/>
        <w:rPr>
          <w:rFonts w:hint="default" w:ascii="Times New Roman" w:hAnsi="Times New Roman" w:cs="Times New Roman"/>
          <w:sz w:val="13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df['lowercase']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>df['headline_text'].str.lower()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df['tokens'] = df['lowercase'].apply(word_tokenize)</w:t>
      </w:r>
    </w:p>
    <w:p>
      <w:pPr>
        <w:pStyle w:val="7"/>
        <w:spacing w:before="29" w:line="283" w:lineRule="auto"/>
        <w:ind w:left="299" w:right="9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df['no_punctuation']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</w:t>
      </w:r>
      <w:r>
        <w:rPr>
          <w:rFonts w:hint="default" w:ascii="Times New Roman" w:hAnsi="Times New Roman" w:cs="Times New Roman"/>
          <w:color w:val="202020"/>
          <w:w w:val="125"/>
        </w:rPr>
        <w:t xml:space="preserve">df['tokens'].apply(lambda tokens: [token for token in tokens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25"/>
        </w:rPr>
        <w:t xml:space="preserve">token not in string.punctuation]) stopwords_set </w:t>
      </w:r>
      <w:r>
        <w:rPr>
          <w:rFonts w:hint="default" w:ascii="Times New Roman" w:hAnsi="Times New Roman" w:cs="Times New Roman"/>
          <w:color w:val="202020"/>
          <w:w w:val="120"/>
        </w:rPr>
        <w:t xml:space="preserve">= </w:t>
      </w:r>
      <w:r>
        <w:rPr>
          <w:rFonts w:hint="default" w:ascii="Times New Roman" w:hAnsi="Times New Roman" w:cs="Times New Roman"/>
          <w:color w:val="202020"/>
          <w:w w:val="125"/>
        </w:rPr>
        <w:t>set(stopwords.words('english'))</w:t>
      </w:r>
    </w:p>
    <w:p>
      <w:pPr>
        <w:pStyle w:val="7"/>
        <w:spacing w:line="283" w:lineRule="auto"/>
        <w:ind w:left="299" w:right="21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df['no_stopwords'] = df['no_punctuation'].apply(lambda tokens: [token </w:t>
      </w:r>
      <w:r>
        <w:rPr>
          <w:rFonts w:hint="default" w:ascii="Times New Roman" w:hAnsi="Times New Roman" w:cs="Times New Roman"/>
          <w:color w:val="202020"/>
          <w:w w:val="125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token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tokens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if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token  not 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  </w:t>
      </w:r>
      <w:r>
        <w:rPr>
          <w:rFonts w:hint="default" w:ascii="Times New Roman" w:hAnsi="Times New Roman" w:cs="Times New Roman"/>
          <w:color w:val="202020"/>
          <w:w w:val="115"/>
        </w:rPr>
        <w:t>stopwords_set])  stemmer = PorterStemmer()</w:t>
      </w: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df['stemmed'] = df['no_stopwords'].apply(lambda tokens: [stemmer.stem(token) for token in tokens])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600" w:right="460" w:bottom="280" w:left="520" w:header="720" w:footer="720" w:gutter="0"/>
          <w:cols w:space="720" w:num="1"/>
        </w:sectPr>
      </w:pPr>
    </w:p>
    <w:p>
      <w:pPr>
        <w:pStyle w:val="7"/>
        <w:spacing w:line="20" w:lineRule="exact"/>
        <w:ind w:left="684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314" o:spid="_x0000_s1314" o:spt="203" style="height:0.6pt;width:288.65pt;" coordsize="5773,12">
            <o:lock v:ext="edit"/>
            <v:line id="_x0000_s1315" o:spid="_x0000_s1315" o:spt="20" style="position:absolute;left:0;top:6;height:0;width:5773;" stroked="t" coordsize="21600,21600">
              <v:path arrowok="t"/>
              <v:fill focussize="0,0"/>
              <v:stroke weight="0.560551181102362pt" color="#8A0000" dashstyle="dash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tabs>
          <w:tab w:val="left" w:pos="3922"/>
        </w:tabs>
        <w:spacing w:before="58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B0000"/>
          <w:w w:val="115"/>
        </w:rPr>
        <w:t>LookupError</w:t>
      </w:r>
      <w:r>
        <w:rPr>
          <w:rFonts w:hint="default" w:ascii="Times New Roman" w:hAnsi="Times New Roman" w:cs="Times New Roman"/>
          <w:color w:val="8B0000"/>
          <w:w w:val="115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 xml:space="preserve">Traceback (most recent </w:t>
      </w:r>
      <w:r>
        <w:rPr>
          <w:rFonts w:hint="default" w:ascii="Times New Roman" w:hAnsi="Times New Roman" w:cs="Times New Roman"/>
          <w:color w:val="202020"/>
          <w:w w:val="125"/>
        </w:rPr>
        <w:t>call</w:t>
      </w:r>
      <w:r>
        <w:rPr>
          <w:rFonts w:hint="default" w:ascii="Times New Roman" w:hAnsi="Times New Roman" w:cs="Times New Roman"/>
          <w:color w:val="202020"/>
          <w:spacing w:val="-24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last)</w:t>
      </w:r>
    </w:p>
    <w:p>
      <w:pPr>
        <w:pStyle w:val="7"/>
        <w:spacing w:before="19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  <w:w w:val="130"/>
        </w:rPr>
        <w:t xml:space="preserve">&lt;ipython-input-10-797e3db7910d&gt; </w:t>
      </w:r>
      <w:r>
        <w:rPr>
          <w:rFonts w:hint="default" w:ascii="Times New Roman" w:hAnsi="Times New Roman" w:cs="Times New Roman"/>
          <w:color w:val="202020"/>
          <w:w w:val="130"/>
        </w:rPr>
        <w:t xml:space="preserve">in </w:t>
      </w:r>
      <w:r>
        <w:rPr>
          <w:rFonts w:hint="default" w:ascii="Times New Roman" w:hAnsi="Times New Roman" w:cs="Times New Roman"/>
          <w:color w:val="254560"/>
          <w:w w:val="130"/>
        </w:rPr>
        <w:t>&lt;cell line: 2&gt;</w:t>
      </w:r>
      <w:r>
        <w:rPr>
          <w:rFonts w:hint="default" w:ascii="Times New Roman" w:hAnsi="Times New Roman" w:cs="Times New Roman"/>
          <w:color w:val="0000ED"/>
          <w:w w:val="130"/>
        </w:rPr>
        <w:t>()</w:t>
      </w:r>
    </w:p>
    <w:p>
      <w:pPr>
        <w:pStyle w:val="7"/>
        <w:spacing w:before="9"/>
        <w:ind w:left="11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  <w:w w:val="120"/>
        </w:rPr>
        <w:t xml:space="preserve">1 </w:t>
      </w:r>
      <w:r>
        <w:rPr>
          <w:rFonts w:hint="default" w:ascii="Times New Roman" w:hAnsi="Times New Roman" w:cs="Times New Roman"/>
          <w:color w:val="202020"/>
          <w:w w:val="120"/>
        </w:rPr>
        <w:t>df</w:t>
      </w:r>
      <w:r>
        <w:rPr>
          <w:rFonts w:hint="default" w:ascii="Times New Roman" w:hAnsi="Times New Roman" w:cs="Times New Roman"/>
          <w:color w:val="0000ED"/>
          <w:w w:val="120"/>
        </w:rPr>
        <w:t xml:space="preserve">['lowercase'] = </w:t>
      </w:r>
      <w:r>
        <w:rPr>
          <w:rFonts w:hint="default" w:ascii="Times New Roman" w:hAnsi="Times New Roman" w:cs="Times New Roman"/>
          <w:color w:val="202020"/>
          <w:w w:val="120"/>
        </w:rPr>
        <w:t>df</w:t>
      </w:r>
      <w:r>
        <w:rPr>
          <w:rFonts w:hint="default" w:ascii="Times New Roman" w:hAnsi="Times New Roman" w:cs="Times New Roman"/>
          <w:color w:val="0000ED"/>
          <w:w w:val="120"/>
        </w:rPr>
        <w:t>['headline_text'].</w:t>
      </w:r>
      <w:r>
        <w:rPr>
          <w:rFonts w:hint="default" w:ascii="Times New Roman" w:hAnsi="Times New Roman" w:cs="Times New Roman"/>
          <w:color w:val="202020"/>
          <w:w w:val="120"/>
        </w:rPr>
        <w:t>str</w:t>
      </w:r>
      <w:r>
        <w:rPr>
          <w:rFonts w:hint="default" w:ascii="Times New Roman" w:hAnsi="Times New Roman" w:cs="Times New Roman"/>
          <w:color w:val="0000ED"/>
          <w:w w:val="120"/>
        </w:rPr>
        <w:t>.</w:t>
      </w:r>
      <w:r>
        <w:rPr>
          <w:rFonts w:hint="default" w:ascii="Times New Roman" w:hAnsi="Times New Roman" w:cs="Times New Roman"/>
          <w:color w:val="202020"/>
          <w:w w:val="120"/>
        </w:rPr>
        <w:t>lower</w:t>
      </w:r>
      <w:r>
        <w:rPr>
          <w:rFonts w:hint="default" w:ascii="Times New Roman" w:hAnsi="Times New Roman" w:cs="Times New Roman"/>
          <w:color w:val="0000ED"/>
          <w:w w:val="120"/>
        </w:rPr>
        <w:t>()</w:t>
      </w:r>
    </w:p>
    <w:p>
      <w:pPr>
        <w:pStyle w:val="7"/>
        <w:spacing w:before="9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  <w:w w:val="120"/>
        </w:rPr>
        <w:t xml:space="preserve">----&gt; 2 </w:t>
      </w:r>
      <w:r>
        <w:rPr>
          <w:rFonts w:hint="default" w:ascii="Times New Roman" w:hAnsi="Times New Roman" w:cs="Times New Roman"/>
          <w:color w:val="202020"/>
          <w:w w:val="120"/>
        </w:rPr>
        <w:t>df</w:t>
      </w:r>
      <w:r>
        <w:rPr>
          <w:rFonts w:hint="default" w:ascii="Times New Roman" w:hAnsi="Times New Roman" w:cs="Times New Roman"/>
          <w:color w:val="0000ED"/>
          <w:w w:val="120"/>
        </w:rPr>
        <w:t xml:space="preserve">['tokens'] = </w:t>
      </w:r>
      <w:r>
        <w:rPr>
          <w:rFonts w:hint="default" w:ascii="Times New Roman" w:hAnsi="Times New Roman" w:cs="Times New Roman"/>
          <w:color w:val="202020"/>
          <w:w w:val="120"/>
        </w:rPr>
        <w:t>df</w:t>
      </w:r>
      <w:r>
        <w:rPr>
          <w:rFonts w:hint="default" w:ascii="Times New Roman" w:hAnsi="Times New Roman" w:cs="Times New Roman"/>
          <w:color w:val="0000ED"/>
          <w:w w:val="120"/>
        </w:rPr>
        <w:t>['lowercase'].</w:t>
      </w:r>
      <w:r>
        <w:rPr>
          <w:rFonts w:hint="default" w:ascii="Times New Roman" w:hAnsi="Times New Roman" w:cs="Times New Roman"/>
          <w:color w:val="202020"/>
          <w:w w:val="120"/>
        </w:rPr>
        <w:t>apply</w:t>
      </w:r>
      <w:r>
        <w:rPr>
          <w:rFonts w:hint="default" w:ascii="Times New Roman" w:hAnsi="Times New Roman" w:cs="Times New Roman"/>
          <w:color w:val="0000ED"/>
          <w:w w:val="120"/>
        </w:rPr>
        <w:t>(</w:t>
      </w:r>
      <w:r>
        <w:rPr>
          <w:rFonts w:hint="default" w:ascii="Times New Roman" w:hAnsi="Times New Roman" w:cs="Times New Roman"/>
          <w:color w:val="202020"/>
          <w:w w:val="120"/>
        </w:rPr>
        <w:t>word_tokenize</w:t>
      </w:r>
      <w:r>
        <w:rPr>
          <w:rFonts w:hint="default" w:ascii="Times New Roman" w:hAnsi="Times New Roman" w:cs="Times New Roman"/>
          <w:color w:val="0000ED"/>
          <w:w w:val="120"/>
        </w:rPr>
        <w:t>)</w:t>
      </w:r>
    </w:p>
    <w:p>
      <w:pPr>
        <w:pStyle w:val="11"/>
        <w:numPr>
          <w:ilvl w:val="0"/>
          <w:numId w:val="9"/>
        </w:numPr>
        <w:tabs>
          <w:tab w:val="left" w:pos="1306"/>
        </w:tabs>
        <w:spacing w:before="19" w:after="0" w:line="254" w:lineRule="auto"/>
        <w:ind w:left="690" w:right="4100" w:firstLine="461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30"/>
          <w:sz w:val="14"/>
        </w:rPr>
        <w:t>df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['no_punctuation']</w:t>
      </w:r>
      <w:r>
        <w:rPr>
          <w:rFonts w:hint="default" w:ascii="Times New Roman" w:hAnsi="Times New Roman" w:cs="Times New Roman"/>
          <w:color w:val="0000ED"/>
          <w:spacing w:val="-7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w w:val="120"/>
          <w:sz w:val="14"/>
        </w:rPr>
        <w:t>=</w:t>
      </w:r>
      <w:r>
        <w:rPr>
          <w:rFonts w:hint="default" w:ascii="Times New Roman" w:hAnsi="Times New Roman" w:cs="Times New Roman"/>
          <w:color w:val="0000ED"/>
          <w:spacing w:val="-3"/>
          <w:w w:val="12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df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['tokens'].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apply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(</w:t>
      </w:r>
      <w:r>
        <w:rPr>
          <w:rFonts w:hint="default" w:ascii="Times New Roman" w:hAnsi="Times New Roman" w:cs="Times New Roman"/>
          <w:color w:val="006400"/>
          <w:w w:val="130"/>
          <w:sz w:val="14"/>
        </w:rPr>
        <w:t>lambda</w:t>
      </w:r>
      <w:r>
        <w:rPr>
          <w:rFonts w:hint="default" w:ascii="Times New Roman" w:hAnsi="Times New Roman" w:cs="Times New Roman"/>
          <w:color w:val="006400"/>
          <w:spacing w:val="-6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tokens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:</w:t>
      </w:r>
      <w:r>
        <w:rPr>
          <w:rFonts w:hint="default" w:ascii="Times New Roman" w:hAnsi="Times New Roman" w:cs="Times New Roman"/>
          <w:color w:val="0000ED"/>
          <w:spacing w:val="-6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[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token</w:t>
      </w:r>
      <w:r>
        <w:rPr>
          <w:rFonts w:hint="default" w:ascii="Times New Roman" w:hAnsi="Times New Roman" w:cs="Times New Roman"/>
          <w:color w:val="202020"/>
          <w:spacing w:val="-7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006400"/>
          <w:w w:val="130"/>
          <w:sz w:val="14"/>
        </w:rPr>
        <w:t>for</w:t>
      </w:r>
      <w:r>
        <w:rPr>
          <w:rFonts w:hint="default" w:ascii="Times New Roman" w:hAnsi="Times New Roman" w:cs="Times New Roman"/>
          <w:color w:val="006400"/>
          <w:spacing w:val="-6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token</w:t>
      </w:r>
      <w:r>
        <w:rPr>
          <w:rFonts w:hint="default" w:ascii="Times New Roman" w:hAnsi="Times New Roman" w:cs="Times New Roman"/>
          <w:color w:val="202020"/>
          <w:spacing w:val="-7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006400"/>
          <w:spacing w:val="-7"/>
          <w:w w:val="130"/>
          <w:sz w:val="14"/>
        </w:rPr>
        <w:t>in</w:t>
      </w:r>
      <w:r>
        <w:rPr>
          <w:rFonts w:hint="default" w:ascii="Times New Roman" w:hAnsi="Times New Roman" w:cs="Times New Roman"/>
          <w:color w:val="202020"/>
          <w:spacing w:val="-7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 xml:space="preserve">tokens </w:t>
      </w:r>
      <w:r>
        <w:rPr>
          <w:rFonts w:hint="default" w:ascii="Times New Roman" w:hAnsi="Times New Roman" w:cs="Times New Roman"/>
          <w:color w:val="006400"/>
          <w:w w:val="190"/>
          <w:sz w:val="14"/>
        </w:rPr>
        <w:t xml:space="preserve">if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 xml:space="preserve">token </w:t>
      </w:r>
      <w:r>
        <w:rPr>
          <w:rFonts w:hint="default" w:ascii="Times New Roman" w:hAnsi="Times New Roman" w:cs="Times New Roman"/>
          <w:color w:val="006400"/>
          <w:w w:val="130"/>
          <w:sz w:val="14"/>
        </w:rPr>
        <w:t>not in</w:t>
      </w:r>
      <w:r>
        <w:rPr>
          <w:rFonts w:hint="default" w:ascii="Times New Roman" w:hAnsi="Times New Roman" w:cs="Times New Roman"/>
          <w:color w:val="006400"/>
          <w:spacing w:val="42"/>
          <w:w w:val="13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string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.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punctuation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])</w:t>
      </w:r>
    </w:p>
    <w:p>
      <w:pPr>
        <w:pStyle w:val="11"/>
        <w:numPr>
          <w:ilvl w:val="0"/>
          <w:numId w:val="9"/>
        </w:numPr>
        <w:tabs>
          <w:tab w:val="left" w:pos="1306"/>
        </w:tabs>
        <w:spacing w:before="9" w:after="0" w:line="240" w:lineRule="auto"/>
        <w:ind w:left="1305" w:right="0" w:hanging="155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15"/>
          <w:sz w:val="14"/>
        </w:rPr>
        <w:t xml:space="preserve">stopwords_set </w:t>
      </w:r>
      <w:r>
        <w:rPr>
          <w:rFonts w:hint="default" w:ascii="Times New Roman" w:hAnsi="Times New Roman" w:cs="Times New Roman"/>
          <w:color w:val="0000ED"/>
          <w:w w:val="115"/>
          <w:sz w:val="14"/>
        </w:rPr>
        <w:t>=</w:t>
      </w:r>
      <w:r>
        <w:rPr>
          <w:rFonts w:hint="default" w:ascii="Times New Roman" w:hAnsi="Times New Roman" w:cs="Times New Roman"/>
          <w:color w:val="0000ED"/>
          <w:spacing w:val="22"/>
          <w:w w:val="115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set</w:t>
      </w:r>
      <w:r>
        <w:rPr>
          <w:rFonts w:hint="default" w:ascii="Times New Roman" w:hAnsi="Times New Roman" w:cs="Times New Roman"/>
          <w:color w:val="0000ED"/>
          <w:w w:val="115"/>
          <w:sz w:val="14"/>
        </w:rPr>
        <w:t>(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stopwords</w:t>
      </w:r>
      <w:r>
        <w:rPr>
          <w:rFonts w:hint="default" w:ascii="Times New Roman" w:hAnsi="Times New Roman" w:cs="Times New Roman"/>
          <w:color w:val="0000ED"/>
          <w:w w:val="115"/>
          <w:sz w:val="14"/>
        </w:rPr>
        <w:t>.</w:t>
      </w:r>
      <w:r>
        <w:rPr>
          <w:rFonts w:hint="default" w:ascii="Times New Roman" w:hAnsi="Times New Roman" w:cs="Times New Roman"/>
          <w:color w:val="202020"/>
          <w:w w:val="115"/>
          <w:sz w:val="14"/>
        </w:rPr>
        <w:t>words</w:t>
      </w:r>
      <w:r>
        <w:rPr>
          <w:rFonts w:hint="default" w:ascii="Times New Roman" w:hAnsi="Times New Roman" w:cs="Times New Roman"/>
          <w:color w:val="0000ED"/>
          <w:w w:val="115"/>
          <w:sz w:val="14"/>
        </w:rPr>
        <w:t>('english'))</w:t>
      </w:r>
    </w:p>
    <w:p>
      <w:pPr>
        <w:pStyle w:val="11"/>
        <w:numPr>
          <w:ilvl w:val="0"/>
          <w:numId w:val="9"/>
        </w:numPr>
        <w:tabs>
          <w:tab w:val="left" w:pos="1306"/>
        </w:tabs>
        <w:spacing w:before="9" w:after="0" w:line="254" w:lineRule="auto"/>
        <w:ind w:left="690" w:right="3869" w:firstLine="461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25"/>
          <w:sz w:val="14"/>
        </w:rPr>
        <w:t>df</w:t>
      </w:r>
      <w:r>
        <w:rPr>
          <w:rFonts w:hint="default" w:ascii="Times New Roman" w:hAnsi="Times New Roman" w:cs="Times New Roman"/>
          <w:color w:val="0000ED"/>
          <w:w w:val="125"/>
          <w:sz w:val="14"/>
        </w:rPr>
        <w:t xml:space="preserve">['no_stopwords'] </w:t>
      </w:r>
      <w:r>
        <w:rPr>
          <w:rFonts w:hint="default" w:ascii="Times New Roman" w:hAnsi="Times New Roman" w:cs="Times New Roman"/>
          <w:color w:val="0000ED"/>
          <w:w w:val="120"/>
          <w:sz w:val="14"/>
        </w:rPr>
        <w:t xml:space="preserve">=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df</w:t>
      </w:r>
      <w:r>
        <w:rPr>
          <w:rFonts w:hint="default" w:ascii="Times New Roman" w:hAnsi="Times New Roman" w:cs="Times New Roman"/>
          <w:color w:val="0000ED"/>
          <w:w w:val="125"/>
          <w:sz w:val="14"/>
        </w:rPr>
        <w:t>['no_punctuation'].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apply</w:t>
      </w:r>
      <w:r>
        <w:rPr>
          <w:rFonts w:hint="default" w:ascii="Times New Roman" w:hAnsi="Times New Roman" w:cs="Times New Roman"/>
          <w:color w:val="0000ED"/>
          <w:w w:val="125"/>
          <w:sz w:val="14"/>
        </w:rPr>
        <w:t>(</w:t>
      </w:r>
      <w:r>
        <w:rPr>
          <w:rFonts w:hint="default" w:ascii="Times New Roman" w:hAnsi="Times New Roman" w:cs="Times New Roman"/>
          <w:color w:val="006400"/>
          <w:w w:val="125"/>
          <w:sz w:val="14"/>
        </w:rPr>
        <w:t xml:space="preserve">lambda 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>tokens</w:t>
      </w:r>
      <w:r>
        <w:rPr>
          <w:rFonts w:hint="default" w:ascii="Times New Roman" w:hAnsi="Times New Roman" w:cs="Times New Roman"/>
          <w:color w:val="0000ED"/>
          <w:w w:val="125"/>
          <w:sz w:val="14"/>
        </w:rPr>
        <w:t>: [</w:t>
      </w:r>
      <w:r>
        <w:rPr>
          <w:rFonts w:hint="default" w:ascii="Times New Roman" w:hAnsi="Times New Roman" w:cs="Times New Roman"/>
          <w:color w:val="202020"/>
          <w:w w:val="125"/>
          <w:sz w:val="14"/>
        </w:rPr>
        <w:t xml:space="preserve">token </w:t>
      </w:r>
      <w:r>
        <w:rPr>
          <w:rFonts w:hint="default" w:ascii="Times New Roman" w:hAnsi="Times New Roman" w:cs="Times New Roman"/>
          <w:color w:val="006400"/>
          <w:w w:val="125"/>
          <w:sz w:val="14"/>
        </w:rPr>
        <w:t xml:space="preserve">for </w:t>
      </w:r>
      <w:r>
        <w:rPr>
          <w:rFonts w:hint="default" w:ascii="Times New Roman" w:hAnsi="Times New Roman" w:cs="Times New Roman"/>
          <w:color w:val="202020"/>
          <w:spacing w:val="-3"/>
          <w:w w:val="125"/>
          <w:sz w:val="14"/>
        </w:rPr>
        <w:t>token</w:t>
      </w:r>
      <w:r>
        <w:rPr>
          <w:rFonts w:hint="default" w:ascii="Times New Roman" w:hAnsi="Times New Roman" w:cs="Times New Roman"/>
          <w:color w:val="006400"/>
          <w:spacing w:val="-3"/>
          <w:w w:val="125"/>
          <w:sz w:val="14"/>
        </w:rPr>
        <w:t xml:space="preserve"> </w:t>
      </w:r>
      <w:r>
        <w:rPr>
          <w:rFonts w:hint="default" w:ascii="Times New Roman" w:hAnsi="Times New Roman" w:cs="Times New Roman"/>
          <w:color w:val="006400"/>
          <w:w w:val="130"/>
          <w:sz w:val="14"/>
        </w:rPr>
        <w:t xml:space="preserve">in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 xml:space="preserve">tokens </w:t>
      </w:r>
      <w:r>
        <w:rPr>
          <w:rFonts w:hint="default" w:ascii="Times New Roman" w:hAnsi="Times New Roman" w:cs="Times New Roman"/>
          <w:color w:val="006400"/>
          <w:w w:val="190"/>
          <w:sz w:val="14"/>
        </w:rPr>
        <w:t>if</w:t>
      </w:r>
      <w:r>
        <w:rPr>
          <w:rFonts w:hint="default" w:ascii="Times New Roman" w:hAnsi="Times New Roman" w:cs="Times New Roman"/>
          <w:color w:val="006400"/>
          <w:spacing w:val="32"/>
          <w:w w:val="190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 xml:space="preserve">token </w:t>
      </w:r>
      <w:r>
        <w:rPr>
          <w:rFonts w:hint="default" w:ascii="Times New Roman" w:hAnsi="Times New Roman" w:cs="Times New Roman"/>
          <w:color w:val="006400"/>
          <w:w w:val="130"/>
          <w:sz w:val="14"/>
        </w:rPr>
        <w:t xml:space="preserve">not in </w:t>
      </w:r>
      <w:r>
        <w:rPr>
          <w:rFonts w:hint="default" w:ascii="Times New Roman" w:hAnsi="Times New Roman" w:cs="Times New Roman"/>
          <w:color w:val="202020"/>
          <w:w w:val="130"/>
          <w:sz w:val="14"/>
        </w:rPr>
        <w:t>stopwords_set</w:t>
      </w:r>
      <w:r>
        <w:rPr>
          <w:rFonts w:hint="default" w:ascii="Times New Roman" w:hAnsi="Times New Roman" w:cs="Times New Roman"/>
          <w:color w:val="0000ED"/>
          <w:w w:val="130"/>
          <w:sz w:val="14"/>
        </w:rPr>
        <w:t>])</w:t>
      </w:r>
    </w:p>
    <w:p>
      <w:pPr>
        <w:pStyle w:val="7"/>
        <w:spacing w:before="10"/>
        <w:rPr>
          <w:rFonts w:hint="default" w:ascii="Times New Roman" w:hAnsi="Times New Roman" w:cs="Times New Roman"/>
          <w:sz w:val="17"/>
        </w:rPr>
      </w:pPr>
    </w:p>
    <w:p>
      <w:pPr>
        <w:pStyle w:val="7"/>
        <w:ind w:left="33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316" o:spid="_x0000_s1316" o:spt="1" style="position:absolute;left:0pt;margin-left:65.5pt;margin-top:4.2pt;height:0.45pt;width:119.95pt;mso-position-horizontal-relative:page;z-index:251664384;mso-width-relative:page;mso-height-relative:page;" fillcolor="#11111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Times New Roman" w:hAnsi="Times New Roman" w:cs="Times New Roman"/>
        </w:rPr>
        <w:pict>
          <v:rect id="_x0000_s1317" o:spid="_x0000_s1317" o:spt="1" style="position:absolute;left:0pt;margin-left:234.45pt;margin-top:4.2pt;height:0.45pt;width:156.95pt;mso-position-horizontal-relative:page;z-index:251664384;mso-width-relative:page;mso-height-relative:page;" fillcolor="#11111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Times New Roman" w:hAnsi="Times New Roman" w:cs="Times New Roman"/>
          <w:position w:val="-5"/>
        </w:rPr>
        <w:drawing>
          <wp:inline distT="0" distB="0" distL="0" distR="0">
            <wp:extent cx="64135" cy="120015"/>
            <wp:effectExtent l="0" t="0" r="12065" b="13335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2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19"/>
          <w:sz w:val="20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8 frames</w:t>
      </w:r>
    </w:p>
    <w:p>
      <w:pPr>
        <w:pStyle w:val="7"/>
        <w:tabs>
          <w:tab w:val="left" w:pos="1613"/>
        </w:tabs>
        <w:spacing w:before="23" w:line="254" w:lineRule="auto"/>
        <w:ind w:left="997" w:right="4256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  <w:w w:val="120"/>
        </w:rPr>
        <w:t xml:space="preserve">/usr/local/lib/python3.10/dist-packages/nltk/data.py </w:t>
      </w:r>
      <w:r>
        <w:rPr>
          <w:rFonts w:hint="default" w:ascii="Times New Roman" w:hAnsi="Times New Roman" w:cs="Times New Roman"/>
          <w:color w:val="202020"/>
          <w:w w:val="120"/>
        </w:rPr>
        <w:t xml:space="preserve">in </w:t>
      </w:r>
      <w:r>
        <w:rPr>
          <w:rFonts w:hint="default" w:ascii="Times New Roman" w:hAnsi="Times New Roman" w:cs="Times New Roman"/>
          <w:color w:val="254560"/>
          <w:w w:val="120"/>
        </w:rPr>
        <w:t>find</w:t>
      </w:r>
      <w:r>
        <w:rPr>
          <w:rFonts w:hint="default" w:ascii="Times New Roman" w:hAnsi="Times New Roman" w:cs="Times New Roman"/>
          <w:color w:val="0000ED"/>
          <w:w w:val="120"/>
        </w:rPr>
        <w:t xml:space="preserve">(resource_name,  </w:t>
      </w:r>
      <w:r>
        <w:rPr>
          <w:rFonts w:hint="default" w:ascii="Times New Roman" w:hAnsi="Times New Roman" w:cs="Times New Roman"/>
          <w:color w:val="0000ED"/>
          <w:spacing w:val="-3"/>
          <w:w w:val="120"/>
        </w:rPr>
        <w:t xml:space="preserve">paths) </w:t>
      </w:r>
      <w:r>
        <w:rPr>
          <w:rFonts w:hint="default" w:ascii="Times New Roman" w:hAnsi="Times New Roman" w:cs="Times New Roman"/>
          <w:color w:val="006400"/>
          <w:w w:val="120"/>
        </w:rPr>
        <w:t>581</w:t>
      </w:r>
      <w:r>
        <w:rPr>
          <w:rFonts w:hint="default" w:ascii="Times New Roman" w:hAnsi="Times New Roman" w:cs="Times New Roman"/>
          <w:color w:val="00640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 xml:space="preserve">sep </w:t>
      </w:r>
      <w:r>
        <w:rPr>
          <w:rFonts w:hint="default" w:ascii="Times New Roman" w:hAnsi="Times New Roman" w:cs="Times New Roman"/>
          <w:color w:val="0000ED"/>
          <w:w w:val="120"/>
        </w:rPr>
        <w:t>= "*" *</w:t>
      </w:r>
      <w:r>
        <w:rPr>
          <w:rFonts w:hint="default" w:ascii="Times New Roman" w:hAnsi="Times New Roman" w:cs="Times New Roman"/>
          <w:color w:val="0000ED"/>
          <w:spacing w:val="-22"/>
          <w:w w:val="120"/>
        </w:rPr>
        <w:t xml:space="preserve"> </w:t>
      </w:r>
      <w:r>
        <w:rPr>
          <w:rFonts w:hint="default" w:ascii="Times New Roman" w:hAnsi="Times New Roman" w:cs="Times New Roman"/>
          <w:color w:val="254560"/>
          <w:w w:val="120"/>
        </w:rPr>
        <w:t>70</w:t>
      </w:r>
    </w:p>
    <w:p>
      <w:pPr>
        <w:pStyle w:val="7"/>
        <w:tabs>
          <w:tab w:val="left" w:pos="1613"/>
        </w:tabs>
        <w:spacing w:before="9"/>
        <w:ind w:left="9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  <w:w w:val="110"/>
        </w:rPr>
        <w:t>582</w:t>
      </w:r>
      <w:r>
        <w:rPr>
          <w:rFonts w:hint="default" w:ascii="Times New Roman" w:hAnsi="Times New Roman" w:cs="Times New Roman"/>
          <w:color w:val="006400"/>
          <w:w w:val="110"/>
        </w:rPr>
        <w:tab/>
      </w:r>
      <w:r>
        <w:rPr>
          <w:rFonts w:hint="default" w:ascii="Times New Roman" w:hAnsi="Times New Roman" w:cs="Times New Roman"/>
          <w:color w:val="202020"/>
          <w:w w:val="110"/>
        </w:rPr>
        <w:t xml:space="preserve">resource_not_found </w:t>
      </w:r>
      <w:r>
        <w:rPr>
          <w:rFonts w:hint="default" w:ascii="Times New Roman" w:hAnsi="Times New Roman" w:cs="Times New Roman"/>
          <w:color w:val="0000ED"/>
          <w:w w:val="110"/>
        </w:rPr>
        <w:t>=</w:t>
      </w:r>
      <w:r>
        <w:rPr>
          <w:rFonts w:hint="default" w:ascii="Times New Roman" w:hAnsi="Times New Roman" w:cs="Times New Roman"/>
          <w:color w:val="0000ED"/>
          <w:spacing w:val="31"/>
          <w:w w:val="110"/>
        </w:rPr>
        <w:t xml:space="preserve"> </w:t>
      </w:r>
      <w:r>
        <w:rPr>
          <w:rFonts w:hint="default" w:ascii="Times New Roman" w:hAnsi="Times New Roman" w:cs="Times New Roman"/>
          <w:color w:val="0000ED"/>
          <w:w w:val="110"/>
        </w:rPr>
        <w:t>f"\n{sep}\n{msg}\n{sep}\n"</w:t>
      </w:r>
    </w:p>
    <w:p>
      <w:pPr>
        <w:pStyle w:val="7"/>
        <w:tabs>
          <w:tab w:val="left" w:pos="1613"/>
        </w:tabs>
        <w:spacing w:before="9" w:line="254" w:lineRule="auto"/>
        <w:ind w:left="997" w:right="679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  <w:w w:val="115"/>
        </w:rPr>
        <w:t>--&gt;</w:t>
      </w:r>
      <w:r>
        <w:rPr>
          <w:rFonts w:hint="default" w:ascii="Times New Roman" w:hAnsi="Times New Roman" w:cs="Times New Roman"/>
          <w:color w:val="006400"/>
          <w:spacing w:val="28"/>
          <w:w w:val="115"/>
        </w:rPr>
        <w:t xml:space="preserve"> </w:t>
      </w:r>
      <w:r>
        <w:rPr>
          <w:rFonts w:hint="default" w:ascii="Times New Roman" w:hAnsi="Times New Roman" w:cs="Times New Roman"/>
          <w:color w:val="006400"/>
          <w:w w:val="115"/>
        </w:rPr>
        <w:t>583</w:t>
      </w:r>
      <w:r>
        <w:rPr>
          <w:rFonts w:hint="default" w:ascii="Times New Roman" w:hAnsi="Times New Roman" w:cs="Times New Roman"/>
          <w:color w:val="006400"/>
          <w:w w:val="115"/>
        </w:rPr>
        <w:tab/>
      </w:r>
      <w:r>
        <w:rPr>
          <w:rFonts w:hint="default" w:ascii="Times New Roman" w:hAnsi="Times New Roman" w:cs="Times New Roman"/>
          <w:color w:val="006400"/>
          <w:w w:val="115"/>
        </w:rPr>
        <w:t xml:space="preserve">raise </w:t>
      </w:r>
      <w:r>
        <w:rPr>
          <w:rFonts w:hint="default" w:ascii="Times New Roman" w:hAnsi="Times New Roman" w:cs="Times New Roman"/>
          <w:color w:val="202020"/>
          <w:w w:val="115"/>
        </w:rPr>
        <w:t>LookupError</w:t>
      </w:r>
      <w:r>
        <w:rPr>
          <w:rFonts w:hint="default" w:ascii="Times New Roman" w:hAnsi="Times New Roman" w:cs="Times New Roman"/>
          <w:color w:val="0000ED"/>
          <w:w w:val="115"/>
        </w:rPr>
        <w:t>(</w:t>
      </w:r>
      <w:r>
        <w:rPr>
          <w:rFonts w:hint="default" w:ascii="Times New Roman" w:hAnsi="Times New Roman" w:cs="Times New Roman"/>
          <w:color w:val="202020"/>
          <w:w w:val="115"/>
        </w:rPr>
        <w:t>resource_not_found</w:t>
      </w:r>
      <w:r>
        <w:rPr>
          <w:rFonts w:hint="default" w:ascii="Times New Roman" w:hAnsi="Times New Roman" w:cs="Times New Roman"/>
          <w:color w:val="0000ED"/>
          <w:w w:val="115"/>
        </w:rPr>
        <w:t xml:space="preserve">) </w:t>
      </w:r>
      <w:r>
        <w:rPr>
          <w:rFonts w:hint="default" w:ascii="Times New Roman" w:hAnsi="Times New Roman" w:cs="Times New Roman"/>
          <w:color w:val="006400"/>
          <w:w w:val="115"/>
        </w:rPr>
        <w:t>584</w:t>
      </w:r>
    </w:p>
    <w:p>
      <w:pPr>
        <w:pStyle w:val="7"/>
        <w:spacing w:before="9"/>
        <w:ind w:left="9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6400"/>
        </w:rPr>
        <w:t>585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B0000"/>
          <w:w w:val="115"/>
        </w:rPr>
        <w:t>LookupError</w:t>
      </w:r>
      <w:r>
        <w:rPr>
          <w:rFonts w:hint="default" w:ascii="Times New Roman" w:hAnsi="Times New Roman" w:cs="Times New Roman"/>
          <w:color w:val="202020"/>
          <w:w w:val="115"/>
        </w:rPr>
        <w:t>:</w:t>
      </w:r>
    </w:p>
    <w:p>
      <w:pPr>
        <w:pStyle w:val="7"/>
        <w:spacing w:before="19" w:line="254" w:lineRule="auto"/>
        <w:ind w:left="844" w:right="5718" w:hanging="15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********************************************************************** Resource </w:t>
      </w:r>
      <w:r>
        <w:rPr>
          <w:rFonts w:hint="default" w:ascii="Times New Roman" w:hAnsi="Times New Roman" w:cs="Times New Roman"/>
          <w:color w:val="ABAB00"/>
          <w:w w:val="125"/>
        </w:rPr>
        <w:t xml:space="preserve">punkt </w:t>
      </w:r>
      <w:r>
        <w:rPr>
          <w:rFonts w:hint="default" w:ascii="Times New Roman" w:hAnsi="Times New Roman" w:cs="Times New Roman"/>
          <w:color w:val="202020"/>
          <w:w w:val="125"/>
        </w:rPr>
        <w:t>not found.</w:t>
      </w:r>
    </w:p>
    <w:p>
      <w:pPr>
        <w:pStyle w:val="7"/>
        <w:spacing w:before="9"/>
        <w:ind w:left="8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Please use the NLTK Downloader to obtain the resource: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before="1"/>
        <w:ind w:left="8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B0000"/>
          <w:w w:val="115"/>
        </w:rPr>
        <w:t xml:space="preserve">&gt;&gt;&gt; </w:t>
      </w:r>
      <w:r>
        <w:rPr>
          <w:rFonts w:hint="default" w:ascii="Times New Roman" w:hAnsi="Times New Roman" w:cs="Times New Roman"/>
          <w:color w:val="8B0000"/>
          <w:w w:val="120"/>
        </w:rPr>
        <w:t>import nltk</w:t>
      </w:r>
    </w:p>
    <w:p>
      <w:pPr>
        <w:pStyle w:val="7"/>
        <w:spacing w:before="19"/>
        <w:ind w:left="8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B0000"/>
          <w:w w:val="115"/>
        </w:rPr>
        <w:t>&gt;&gt;&gt; nltk.download('punkt')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520" w:lineRule="auto"/>
        <w:ind w:left="844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For more information see: </w:t>
      </w:r>
      <w:r>
        <w:rPr>
          <w:rFonts w:hint="default" w:ascii="Times New Roman" w:hAnsi="Times New Roman" w:cs="Times New Roman"/>
          <w:color w:val="0000ED"/>
          <w:spacing w:val="-77"/>
          <w:w w:val="115"/>
          <w:u w:val="single" w:color="0000ED"/>
        </w:rPr>
        <w:t>h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"https://www.nltk.org/data.html"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ED"/>
          <w:spacing w:val="66"/>
          <w:w w:val="115"/>
        </w:rPr>
        <w:t xml:space="preserve"> </w:t>
      </w:r>
      <w:r>
        <w:rPr>
          <w:rFonts w:hint="default" w:ascii="Times New Roman" w:hAnsi="Times New Roman" w:cs="Times New Roman"/>
          <w:color w:val="0000ED"/>
          <w:w w:val="115"/>
          <w:u w:val="single" w:color="0000ED"/>
        </w:rPr>
        <w:t>ttps://www.nltk.org/data.html</w:t>
      </w:r>
      <w:r>
        <w:rPr>
          <w:rFonts w:hint="default" w:ascii="Times New Roman" w:hAnsi="Times New Roman" w:cs="Times New Roman"/>
          <w:color w:val="0000ED"/>
          <w:w w:val="115"/>
          <w:u w:val="single" w:color="0000ED"/>
        </w:rPr>
        <w:fldChar w:fldCharType="end"/>
      </w:r>
      <w:r>
        <w:rPr>
          <w:rFonts w:hint="default" w:ascii="Times New Roman" w:hAnsi="Times New Roman" w:cs="Times New Roman"/>
          <w:color w:val="0000ED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Attempted to load </w:t>
      </w:r>
      <w:r>
        <w:rPr>
          <w:rFonts w:hint="default" w:ascii="Times New Roman" w:hAnsi="Times New Roman" w:cs="Times New Roman"/>
          <w:color w:val="ABAB00"/>
          <w:w w:val="115"/>
        </w:rPr>
        <w:t>tokenizers/punkt/PY3/english.pickle</w:t>
      </w:r>
    </w:p>
    <w:p>
      <w:pPr>
        <w:pStyle w:val="7"/>
        <w:spacing w:before="1"/>
        <w:ind w:left="8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Searched </w:t>
      </w:r>
      <w:r>
        <w:rPr>
          <w:rFonts w:hint="default" w:ascii="Times New Roman" w:hAnsi="Times New Roman" w:cs="Times New Roman"/>
          <w:color w:val="202020"/>
          <w:w w:val="130"/>
        </w:rPr>
        <w:t>in:</w:t>
      </w:r>
    </w:p>
    <w:p>
      <w:pPr>
        <w:pStyle w:val="11"/>
        <w:numPr>
          <w:ilvl w:val="0"/>
          <w:numId w:val="10"/>
        </w:numPr>
        <w:tabs>
          <w:tab w:val="left" w:pos="1152"/>
        </w:tabs>
        <w:spacing w:before="9" w:after="0" w:line="240" w:lineRule="auto"/>
        <w:ind w:left="1151" w:right="0" w:hanging="155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40"/>
          <w:sz w:val="14"/>
        </w:rPr>
        <w:t>'/root/nltk_data'</w:t>
      </w:r>
    </w:p>
    <w:p>
      <w:pPr>
        <w:pStyle w:val="11"/>
        <w:numPr>
          <w:ilvl w:val="0"/>
          <w:numId w:val="10"/>
        </w:numPr>
        <w:tabs>
          <w:tab w:val="left" w:pos="1152"/>
        </w:tabs>
        <w:spacing w:before="19" w:after="0" w:line="240" w:lineRule="auto"/>
        <w:ind w:left="1151" w:right="0" w:hanging="155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40"/>
          <w:sz w:val="14"/>
        </w:rPr>
        <w:t>'/usr/nltk_data'</w:t>
      </w:r>
    </w:p>
    <w:p>
      <w:pPr>
        <w:pStyle w:val="11"/>
        <w:numPr>
          <w:ilvl w:val="0"/>
          <w:numId w:val="10"/>
        </w:numPr>
        <w:tabs>
          <w:tab w:val="left" w:pos="1152"/>
        </w:tabs>
        <w:spacing w:before="9" w:after="0" w:line="240" w:lineRule="auto"/>
        <w:ind w:left="1151" w:right="0" w:hanging="155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w w:val="130"/>
          <w:sz w:val="14"/>
        </w:rPr>
        <w:t>'/usr/share/nltk_data'</w:t>
      </w:r>
    </w:p>
    <w:p>
      <w:pPr>
        <w:pStyle w:val="7"/>
        <w:ind w:left="108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pict>
          <v:shape id="_x0000_s1318" o:spid="_x0000_s1318" o:spt="202" type="#_x0000_t202" style="position:absolute;left:0pt;margin-left:75.85pt;margin-top:2.4pt;height:16pt;width:92.4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50"/>
                    </w:rPr>
                    <w:t>- '/usr/lib/nltk_data'</w:t>
                  </w:r>
                </w:p>
                <w:p>
                  <w:pPr>
                    <w:pStyle w:val="7"/>
                    <w:spacing w:before="19"/>
                  </w:pPr>
                  <w:r>
                    <w:rPr>
                      <w:color w:val="202020"/>
                      <w:w w:val="135"/>
                    </w:rPr>
                    <w:t>- '/usr/share/nltk_data'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319" o:spid="_x0000_s1319" o:spt="202" type="#_x0000_t202" style="position:absolute;left:0pt;margin-left:60.5pt;margin-top:28.4pt;height:52.9pt;width:269.45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  <w:ind w:left="307"/>
                  </w:pPr>
                  <w:r>
                    <w:rPr>
                      <w:color w:val="202020"/>
                      <w:w w:val="150"/>
                    </w:rPr>
                    <w:t>- '/usr/lib/nltk_data'</w:t>
                  </w:r>
                </w:p>
                <w:p>
                  <w:pPr>
                    <w:pStyle w:val="7"/>
                    <w:spacing w:before="19"/>
                    <w:ind w:left="307"/>
                  </w:pPr>
                  <w:r>
                    <w:rPr>
                      <w:color w:val="202020"/>
                      <w:w w:val="150"/>
                    </w:rPr>
                    <w:t>- '/usr/local/lib/nltk_data'</w:t>
                  </w:r>
                </w:p>
                <w:p>
                  <w:pPr>
                    <w:pStyle w:val="7"/>
                    <w:spacing w:before="9"/>
                    <w:ind w:left="307"/>
                  </w:pPr>
                  <w:r>
                    <w:rPr>
                      <w:color w:val="202020"/>
                      <w:w w:val="185"/>
                    </w:rPr>
                    <w:t xml:space="preserve">- </w:t>
                  </w:r>
                  <w:r>
                    <w:rPr>
                      <w:color w:val="202020"/>
                      <w:w w:val="270"/>
                    </w:rPr>
                    <w:t>''</w:t>
                  </w:r>
                </w:p>
                <w:p>
                  <w:pPr>
                    <w:pStyle w:val="7"/>
                    <w:spacing w:before="9"/>
                  </w:pPr>
                  <w:r>
                    <w:fldChar w:fldCharType="begin"/>
                  </w:r>
                  <w:r>
                    <w:instrText xml:space="preserve"> HYPERLINK "https://pypi.org/simple" \h </w:instrText>
                  </w:r>
                  <w:r>
                    <w:fldChar w:fldCharType="separate"/>
                  </w:r>
                  <w:r>
                    <w:rPr>
                      <w:color w:val="202020"/>
                      <w:w w:val="140"/>
                    </w:rPr>
                    <w:t>**********************************************************************</w:t>
                  </w:r>
                  <w:r>
                    <w:rPr>
                      <w:color w:val="202020"/>
                      <w:w w:val="140"/>
                    </w:rPr>
                    <w:fldChar w:fldCharType="end"/>
                  </w:r>
                </w:p>
                <w:p>
                  <w:pPr>
                    <w:pStyle w:val="7"/>
                  </w:pPr>
                </w:p>
                <w:p>
                  <w:pPr>
                    <w:spacing w:before="116"/>
                    <w:ind w:left="99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SEARCH STACK OVERFLOW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320" o:spid="_x0000_s1320" o:spt="202" type="#_x0000_t202" style="position:absolute;left:0pt;margin-left:40.95pt;margin-top:10.35pt;height:16.55pt;width:150.4pt;mso-position-horizont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25"/>
                    </w:rPr>
                    <w:t>df['stemmed']</w:t>
                  </w:r>
                </w:p>
                <w:p>
                  <w:pPr>
                    <w:pStyle w:val="7"/>
                    <w:spacing w:before="29"/>
                    <w:ind w:left="697"/>
                  </w:pPr>
                  <w:r>
                    <w:rPr>
                      <w:color w:val="202020"/>
                      <w:w w:val="135"/>
                    </w:rPr>
                    <w:t>- '/usr/local/share/nltk_data'</w:t>
                  </w:r>
                </w:p>
              </w:txbxContent>
            </v:textbox>
          </v:shape>
        </w:pict>
      </w:r>
    </w:p>
    <w:p>
      <w:pPr>
        <w:pStyle w:val="7"/>
        <w:spacing w:before="1"/>
        <w:rPr>
          <w:rFonts w:hint="default" w:ascii="Times New Roman" w:hAnsi="Times New Roman" w:cs="Times New Roman"/>
          <w:sz w:val="10"/>
        </w:rPr>
      </w:pPr>
    </w:p>
    <w:p>
      <w:pPr>
        <w:pStyle w:val="7"/>
        <w:spacing w:before="73" w:line="283" w:lineRule="auto"/>
        <w:ind w:left="299" w:right="94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import pandas as pd import </w:t>
      </w:r>
      <w:r>
        <w:rPr>
          <w:rFonts w:hint="default" w:ascii="Times New Roman" w:hAnsi="Times New Roman" w:cs="Times New Roman"/>
          <w:color w:val="202020"/>
          <w:w w:val="120"/>
        </w:rPr>
        <w:t>nltk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from nltk.corpus import stopwords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from nltk.tokenize import word_tokenize</w:t>
      </w:r>
    </w:p>
    <w:p>
      <w:pPr>
        <w:pStyle w:val="7"/>
        <w:spacing w:before="29"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from nltk.stem import PorterStemmer, WordNetLemmatizer import string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from gensim.corpora import Dictionary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1"/>
        <w:rPr>
          <w:rFonts w:hint="default" w:ascii="Times New Roman" w:hAnsi="Times New Roman" w:cs="Times New Roman"/>
          <w:sz w:val="18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lemmatizer = WordNetLemmatizer()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df['lemmatized'] = df['no_stopwords'].apply(lambda tokens: [lemmatizer.lemmatize(token) for token in tokens])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Create a dictionary of the tokens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dictionary = Dictionary(df['stemmed'])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 xml:space="preserve">Filter out rare </w:t>
      </w:r>
      <w:r>
        <w:rPr>
          <w:rFonts w:hint="default" w:ascii="Times New Roman" w:hAnsi="Times New Roman" w:cs="Times New Roman"/>
          <w:color w:val="202020"/>
        </w:rPr>
        <w:t>and common tokens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8"/>
        </w:rPr>
        <w:t>dictionary.filter_extremes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1"/>
        </w:rPr>
        <w:t>no_below=</w:t>
      </w:r>
      <w:r>
        <w:rPr>
          <w:rFonts w:hint="default" w:ascii="Times New Roman" w:hAnsi="Times New Roman" w:cs="Times New Roman"/>
          <w:color w:val="202020"/>
          <w:w w:val="98"/>
        </w:rPr>
        <w:t>5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9"/>
        </w:rPr>
        <w:t>no_above=</w:t>
      </w:r>
      <w:r>
        <w:rPr>
          <w:rFonts w:hint="default" w:ascii="Times New Roman" w:hAnsi="Times New Roman" w:cs="Times New Roman"/>
          <w:color w:val="202020"/>
          <w:w w:val="118"/>
        </w:rPr>
        <w:t>0.5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Convert each headline to </w:t>
      </w:r>
      <w:r>
        <w:rPr>
          <w:rFonts w:hint="default" w:ascii="Times New Roman" w:hAnsi="Times New Roman" w:cs="Times New Roman"/>
          <w:color w:val="202020"/>
          <w:w w:val="135"/>
        </w:rPr>
        <w:t xml:space="preserve">its </w:t>
      </w:r>
      <w:r>
        <w:rPr>
          <w:rFonts w:hint="default" w:ascii="Times New Roman" w:hAnsi="Times New Roman" w:cs="Times New Roman"/>
          <w:color w:val="202020"/>
        </w:rPr>
        <w:t xml:space="preserve">BOW </w:t>
      </w:r>
      <w:r>
        <w:rPr>
          <w:rFonts w:hint="default" w:ascii="Times New Roman" w:hAnsi="Times New Roman" w:cs="Times New Roman"/>
          <w:color w:val="202020"/>
          <w:w w:val="115"/>
        </w:rPr>
        <w:t>representation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df['bow'] = df['stemmed'].apply(lambda tokens: dictionary.doc2bow(tokens))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1"/>
        <w:rPr>
          <w:rFonts w:hint="default"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tabs>
          <w:tab w:val="left" w:pos="486"/>
        </w:tabs>
        <w:spacing w:before="0" w:after="0" w:line="240" w:lineRule="auto"/>
        <w:ind w:left="485" w:right="0" w:hanging="167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Named Entity</w:t>
      </w:r>
      <w:r>
        <w:rPr>
          <w:rFonts w:hint="default" w:ascii="Times New Roman" w:hAnsi="Times New Roman" w:cs="Times New Roman"/>
          <w:color w:val="202020"/>
          <w:spacing w:val="-3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Recognition</w:t>
      </w:r>
    </w:p>
    <w:p>
      <w:pPr>
        <w:pStyle w:val="7"/>
        <w:spacing w:before="12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adafile = "ada_lovelace.txt"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def clean_file(filename):</w:t>
      </w:r>
    </w:p>
    <w:p>
      <w:pPr>
        <w:pStyle w:val="7"/>
        <w:spacing w:before="29" w:line="283" w:lineRule="auto"/>
        <w:ind w:left="915" w:right="753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contents = </w:t>
      </w:r>
      <w:r>
        <w:rPr>
          <w:rFonts w:hint="default" w:ascii="Times New Roman" w:hAnsi="Times New Roman" w:cs="Times New Roman"/>
          <w:color w:val="202020"/>
          <w:w w:val="155"/>
        </w:rPr>
        <w:t>file.read()</w:t>
      </w:r>
    </w:p>
    <w:p>
      <w:pPr>
        <w:spacing w:after="0" w:line="283" w:lineRule="auto"/>
        <w:rPr>
          <w:rFonts w:hint="default" w:ascii="Times New Roman" w:hAnsi="Times New Roman" w:cs="Times New Roman"/>
        </w:rPr>
        <w:sectPr>
          <w:pgSz w:w="12240" w:h="15840"/>
          <w:pgMar w:top="740" w:right="460" w:bottom="280" w:left="520" w:header="720" w:footer="720" w:gutter="0"/>
          <w:cols w:space="720" w:num="1"/>
        </w:sectPr>
      </w:pPr>
    </w:p>
    <w:p>
      <w:pPr>
        <w:pStyle w:val="7"/>
        <w:spacing w:before="48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redacted_contents = contents.replace("Ada Lovelace", "[REDACTED]")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915" w:right="8038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9"/>
        </w:rPr>
        <w:t>'w'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30"/>
        </w:rPr>
        <w:t>file.write(redacted_contents)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clean_file(adafile)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import spacy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def identify_entities(filename):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nlp = spacy.load("en_core_web_sm")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915" w:right="753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contents = </w:t>
      </w:r>
      <w:r>
        <w:rPr>
          <w:rFonts w:hint="default" w:ascii="Times New Roman" w:hAnsi="Times New Roman" w:cs="Times New Roman"/>
          <w:color w:val="202020"/>
          <w:w w:val="155"/>
        </w:rPr>
        <w:t>file.read()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doc = nlp(contents)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for entity in doc.ents:</w:t>
      </w:r>
    </w:p>
    <w:p>
      <w:pPr>
        <w:pStyle w:val="7"/>
        <w:spacing w:before="29" w:line="566" w:lineRule="auto"/>
        <w:ind w:left="299" w:right="7535" w:firstLine="6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>print(entity.text, entity.label_) identify_entities(adafile)</w:t>
      </w:r>
    </w:p>
    <w:p>
      <w:pPr>
        <w:pStyle w:val="7"/>
        <w:spacing w:line="141" w:lineRule="exact"/>
        <w:ind w:left="6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Augusta Ada King PERSON</w:t>
      </w:r>
    </w:p>
    <w:p>
      <w:pPr>
        <w:pStyle w:val="7"/>
        <w:spacing w:before="9" w:line="261" w:lineRule="auto"/>
        <w:ind w:left="689" w:right="941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95"/>
        </w:rPr>
        <w:t xml:space="preserve">Countess </w:t>
      </w:r>
      <w:r>
        <w:rPr>
          <w:rFonts w:hint="default" w:ascii="Times New Roman" w:hAnsi="Times New Roman" w:cs="Times New Roman"/>
          <w:color w:val="202020"/>
          <w:spacing w:val="-3"/>
          <w:w w:val="95"/>
        </w:rPr>
        <w:t xml:space="preserve">PERSON </w:t>
      </w:r>
      <w:r>
        <w:rPr>
          <w:rFonts w:hint="default" w:ascii="Times New Roman" w:hAnsi="Times New Roman" w:cs="Times New Roman"/>
          <w:color w:val="202020"/>
          <w:w w:val="95"/>
        </w:rPr>
        <w:t xml:space="preserve">Lovelace </w:t>
      </w:r>
      <w:r>
        <w:rPr>
          <w:rFonts w:hint="default" w:ascii="Times New Roman" w:hAnsi="Times New Roman" w:cs="Times New Roman"/>
          <w:color w:val="202020"/>
          <w:spacing w:val="-3"/>
          <w:w w:val="95"/>
        </w:rPr>
        <w:t xml:space="preserve">PERSON </w:t>
      </w:r>
      <w:r>
        <w:rPr>
          <w:rFonts w:hint="default" w:ascii="Times New Roman" w:hAnsi="Times New Roman" w:cs="Times New Roman"/>
          <w:color w:val="202020"/>
        </w:rPr>
        <w:t>Byron ORG</w:t>
      </w:r>
    </w:p>
    <w:p>
      <w:pPr>
        <w:pStyle w:val="7"/>
        <w:spacing w:line="155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10 December 1815 DATE</w:t>
      </w:r>
    </w:p>
    <w:p>
      <w:pPr>
        <w:pStyle w:val="7"/>
        <w:spacing w:before="19" w:line="254" w:lineRule="auto"/>
        <w:ind w:left="689" w:right="894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27 November 1852 DATE English LANGUAGE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Charles Babbage's ORG</w:t>
      </w:r>
    </w:p>
    <w:p>
      <w:pPr>
        <w:pStyle w:val="7"/>
        <w:spacing w:before="9" w:line="254" w:lineRule="auto"/>
        <w:ind w:left="689" w:right="863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the Analytical Engine </w:t>
      </w:r>
      <w:r>
        <w:rPr>
          <w:rFonts w:hint="default" w:ascii="Times New Roman" w:hAnsi="Times New Roman" w:cs="Times New Roman"/>
          <w:color w:val="202020"/>
          <w:spacing w:val="-6"/>
        </w:rPr>
        <w:t xml:space="preserve">ORG </w:t>
      </w:r>
      <w:r>
        <w:rPr>
          <w:rFonts w:hint="default" w:ascii="Times New Roman" w:hAnsi="Times New Roman" w:cs="Times New Roman"/>
          <w:color w:val="202020"/>
          <w:w w:val="150"/>
        </w:rPr>
        <w:t>first</w:t>
      </w:r>
      <w:r>
        <w:rPr>
          <w:rFonts w:hint="default" w:ascii="Times New Roman" w:hAnsi="Times New Roman" w:cs="Times New Roman"/>
          <w:color w:val="202020"/>
          <w:spacing w:val="15"/>
          <w:w w:val="150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ORDINAL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>first</w:t>
      </w:r>
      <w:r>
        <w:rPr>
          <w:rFonts w:hint="default" w:ascii="Times New Roman" w:hAnsi="Times New Roman" w:cs="Times New Roman"/>
          <w:color w:val="202020"/>
          <w:spacing w:val="-24"/>
          <w:w w:val="140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ORDINAL</w:t>
      </w:r>
    </w:p>
    <w:p>
      <w:pPr>
        <w:pStyle w:val="7"/>
        <w:spacing w:before="96" w:line="220" w:lineRule="auto"/>
        <w:ind w:left="419" w:right="53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21" o:spid="_x0000_s1321" o:spt="202" type="#_x0000_t202" style="position:absolute;left:0pt;margin-left:60.45pt;margin-top:-3.15pt;height:24.5pt;width:50.05pt;mso-position-horizont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40"/>
                    </w:rPr>
                    <w:t>first</w:t>
                  </w:r>
                  <w:r>
                    <w:rPr>
                      <w:color w:val="202020"/>
                      <w:spacing w:val="-23"/>
                      <w:w w:val="140"/>
                    </w:rPr>
                    <w:t xml:space="preserve"> </w:t>
                  </w:r>
                  <w:r>
                    <w:rPr>
                      <w:color w:val="202020"/>
                      <w:spacing w:val="-3"/>
                      <w:w w:val="105"/>
                    </w:rPr>
                    <w:t>ORDINAL</w:t>
                  </w:r>
                </w:p>
                <w:p>
                  <w:pPr>
                    <w:pStyle w:val="7"/>
                    <w:spacing w:before="9"/>
                  </w:pPr>
                  <w:r>
                    <w:rPr>
                      <w:color w:val="202020"/>
                      <w:w w:val="95"/>
                    </w:rPr>
                    <w:t>one</w:t>
                  </w:r>
                  <w:r>
                    <w:rPr>
                      <w:color w:val="202020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CARDINAL</w:t>
                  </w:r>
                </w:p>
                <w:p>
                  <w:pPr>
                    <w:pStyle w:val="7"/>
                    <w:spacing w:before="19"/>
                  </w:pPr>
                  <w:r>
                    <w:rPr>
                      <w:color w:val="202020"/>
                      <w:w w:val="145"/>
                    </w:rPr>
                    <w:t>first</w:t>
                  </w:r>
                  <w:r>
                    <w:rPr>
                      <w:color w:val="202020"/>
                      <w:spacing w:val="-24"/>
                      <w:w w:val="145"/>
                    </w:rPr>
                    <w:t xml:space="preserve"> </w:t>
                  </w:r>
                  <w:r>
                    <w:rPr>
                      <w:color w:val="202020"/>
                      <w:spacing w:val="-3"/>
                      <w:w w:val="105"/>
                    </w:rPr>
                    <w:t>ORDINAL</w:t>
                  </w:r>
                </w:p>
              </w:txbxContent>
            </v:textbox>
          </v:shape>
        </w:pict>
      </w:r>
    </w:p>
    <w:p>
      <w:pPr>
        <w:pStyle w:val="7"/>
        <w:spacing w:line="154" w:lineRule="exact"/>
        <w:ind w:left="6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Lovelace PERSON</w:t>
      </w:r>
    </w:p>
    <w:p>
      <w:pPr>
        <w:pStyle w:val="7"/>
        <w:spacing w:before="9" w:line="261" w:lineRule="auto"/>
        <w:ind w:left="689" w:right="887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Mary Somerville </w:t>
      </w:r>
      <w:r>
        <w:rPr>
          <w:rFonts w:hint="default" w:ascii="Times New Roman" w:hAnsi="Times New Roman" w:cs="Times New Roman"/>
          <w:color w:val="202020"/>
          <w:spacing w:val="-3"/>
        </w:rPr>
        <w:t xml:space="preserve">PERSON </w:t>
      </w:r>
      <w:r>
        <w:rPr>
          <w:rFonts w:hint="default" w:ascii="Times New Roman" w:hAnsi="Times New Roman" w:cs="Times New Roman"/>
          <w:color w:val="202020"/>
        </w:rPr>
        <w:t xml:space="preserve">Charles Babbage </w:t>
      </w:r>
      <w:r>
        <w:rPr>
          <w:rFonts w:hint="default" w:ascii="Times New Roman" w:hAnsi="Times New Roman" w:cs="Times New Roman"/>
          <w:color w:val="202020"/>
          <w:spacing w:val="-3"/>
        </w:rPr>
        <w:t xml:space="preserve">PERSON </w:t>
      </w:r>
      <w:r>
        <w:rPr>
          <w:rFonts w:hint="default" w:ascii="Times New Roman" w:hAnsi="Times New Roman" w:cs="Times New Roman"/>
          <w:color w:val="202020"/>
        </w:rPr>
        <w:t>1833 DATE</w:t>
      </w:r>
    </w:p>
    <w:p>
      <w:pPr>
        <w:pStyle w:val="7"/>
        <w:spacing w:line="268" w:lineRule="auto"/>
        <w:ind w:left="689" w:right="92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Somerville GPE many years DATE</w:t>
      </w:r>
    </w:p>
    <w:p>
      <w:pPr>
        <w:pStyle w:val="7"/>
        <w:spacing w:line="15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Andrew Crosse PERSON</w:t>
      </w:r>
    </w:p>
    <w:p>
      <w:pPr>
        <w:pStyle w:val="7"/>
        <w:spacing w:before="12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David Brewster PERSON</w:t>
      </w:r>
    </w:p>
    <w:p>
      <w:pPr>
        <w:pStyle w:val="7"/>
        <w:spacing w:before="9" w:line="254" w:lineRule="auto"/>
        <w:ind w:left="689" w:right="83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Charles Wheatstone </w:t>
      </w:r>
      <w:r>
        <w:rPr>
          <w:rFonts w:hint="default" w:ascii="Times New Roman" w:hAnsi="Times New Roman" w:cs="Times New Roman"/>
          <w:color w:val="202020"/>
          <w:spacing w:val="-3"/>
        </w:rPr>
        <w:t xml:space="preserve">PERSON </w:t>
      </w:r>
      <w:r>
        <w:rPr>
          <w:rFonts w:hint="default" w:ascii="Times New Roman" w:hAnsi="Times New Roman" w:cs="Times New Roman"/>
          <w:color w:val="202020"/>
        </w:rPr>
        <w:t>Michael Faraday</w:t>
      </w:r>
      <w:r>
        <w:rPr>
          <w:rFonts w:hint="default" w:ascii="Times New Roman" w:hAnsi="Times New Roman" w:cs="Times New Roman"/>
          <w:color w:val="202020"/>
          <w:spacing w:val="18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PERSON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Charles  Dickens</w:t>
      </w:r>
      <w:r>
        <w:rPr>
          <w:rFonts w:hint="default" w:ascii="Times New Roman" w:hAnsi="Times New Roman" w:cs="Times New Roman"/>
          <w:color w:val="202020"/>
          <w:spacing w:val="4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PERSON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5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import spacy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from spacy import displacy</w:t>
      </w:r>
    </w:p>
    <w:p>
      <w:pPr>
        <w:pStyle w:val="7"/>
        <w:spacing w:before="29" w:line="566" w:lineRule="auto"/>
        <w:ind w:left="299" w:right="80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from IPython.display import display def visualize_entities(filename):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nlp = spacy.load("en_core_web_sm")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915" w:right="753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contents = </w:t>
      </w:r>
      <w:r>
        <w:rPr>
          <w:rFonts w:hint="default" w:ascii="Times New Roman" w:hAnsi="Times New Roman" w:cs="Times New Roman"/>
          <w:color w:val="202020"/>
          <w:w w:val="155"/>
        </w:rPr>
        <w:t>file.read()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doc = nlp(contents)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displacy.render(doc, style="ent", jupyter=True)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8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visualize_entities(adafile)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540" w:right="460" w:bottom="280" w:left="520" w:header="720" w:footer="720" w:gutter="0"/>
          <w:cols w:space="720" w:num="1"/>
        </w:sectPr>
      </w:pPr>
    </w:p>
    <w:p>
      <w:pPr>
        <w:spacing w:before="81" w:line="520" w:lineRule="auto"/>
        <w:ind w:left="808" w:right="4161" w:firstLine="0"/>
        <w:jc w:val="left"/>
        <w:rPr>
          <w:rFonts w:hint="default" w:ascii="Times New Roman" w:hAnsi="Times New Roman" w:cs="Times New Roman"/>
          <w:b/>
          <w:sz w:val="11"/>
        </w:rPr>
      </w:pPr>
      <w:r>
        <w:rPr>
          <w:rFonts w:hint="default" w:ascii="Times New Roman" w:hAnsi="Times New Roman" w:cs="Times New Roman"/>
          <w:sz w:val="14"/>
        </w:rPr>
        <w:t xml:space="preserve">Augusta Ada King   </w:t>
      </w:r>
      <w:r>
        <w:rPr>
          <w:rFonts w:hint="default" w:ascii="Times New Roman" w:hAnsi="Times New Roman" w:cs="Times New Roman"/>
          <w:b/>
          <w:sz w:val="11"/>
        </w:rPr>
        <w:t xml:space="preserve">PERSON   </w:t>
      </w:r>
      <w:r>
        <w:rPr>
          <w:rFonts w:hint="default" w:ascii="Times New Roman" w:hAnsi="Times New Roman" w:cs="Times New Roman"/>
          <w:color w:val="202020"/>
          <w:sz w:val="14"/>
        </w:rPr>
        <w:t xml:space="preserve">,    </w:t>
      </w:r>
      <w:r>
        <w:rPr>
          <w:rFonts w:hint="default" w:ascii="Times New Roman" w:hAnsi="Times New Roman" w:cs="Times New Roman"/>
          <w:sz w:val="14"/>
        </w:rPr>
        <w:t xml:space="preserve">Countess   </w:t>
      </w:r>
      <w:r>
        <w:rPr>
          <w:rFonts w:hint="default" w:ascii="Times New Roman" w:hAnsi="Times New Roman" w:cs="Times New Roman"/>
          <w:b/>
          <w:sz w:val="11"/>
        </w:rPr>
        <w:t xml:space="preserve">PERSON    </w:t>
      </w:r>
      <w:r>
        <w:rPr>
          <w:rFonts w:hint="default" w:ascii="Times New Roman" w:hAnsi="Times New Roman" w:cs="Times New Roman"/>
          <w:color w:val="202020"/>
          <w:sz w:val="14"/>
        </w:rPr>
        <w:t xml:space="preserve">of    </w:t>
      </w:r>
      <w:r>
        <w:rPr>
          <w:rFonts w:hint="default" w:ascii="Times New Roman" w:hAnsi="Times New Roman" w:cs="Times New Roman"/>
          <w:sz w:val="14"/>
        </w:rPr>
        <w:t xml:space="preserve">Lovelace   </w:t>
      </w:r>
      <w:r>
        <w:rPr>
          <w:rFonts w:hint="default" w:ascii="Times New Roman" w:hAnsi="Times New Roman" w:cs="Times New Roman"/>
          <w:b/>
          <w:sz w:val="11"/>
        </w:rPr>
        <w:t xml:space="preserve">PERSON    </w:t>
      </w:r>
      <w:r>
        <w:rPr>
          <w:rFonts w:hint="default" w:ascii="Times New Roman" w:hAnsi="Times New Roman" w:cs="Times New Roman"/>
          <w:color w:val="202020"/>
          <w:sz w:val="14"/>
        </w:rPr>
        <w:t xml:space="preserve">(née    </w:t>
      </w:r>
      <w:r>
        <w:rPr>
          <w:rFonts w:hint="default" w:ascii="Times New Roman" w:hAnsi="Times New Roman" w:cs="Times New Roman"/>
          <w:sz w:val="14"/>
        </w:rPr>
        <w:t xml:space="preserve">Byron   </w:t>
      </w:r>
      <w:r>
        <w:rPr>
          <w:rFonts w:hint="default" w:ascii="Times New Roman" w:hAnsi="Times New Roman" w:cs="Times New Roman"/>
          <w:b/>
          <w:sz w:val="11"/>
        </w:rPr>
        <w:t xml:space="preserve">ORG    </w:t>
      </w:r>
      <w:r>
        <w:rPr>
          <w:rFonts w:hint="default" w:ascii="Times New Roman" w:hAnsi="Times New Roman" w:cs="Times New Roman"/>
          <w:color w:val="202020"/>
          <w:spacing w:val="-14"/>
          <w:sz w:val="14"/>
        </w:rPr>
        <w:t xml:space="preserve">;   </w:t>
      </w:r>
      <w:r>
        <w:rPr>
          <w:rFonts w:hint="default" w:ascii="Times New Roman" w:hAnsi="Times New Roman" w:cs="Times New Roman"/>
          <w:sz w:val="14"/>
        </w:rPr>
        <w:t xml:space="preserve">10 December 1815 </w:t>
      </w:r>
      <w:r>
        <w:rPr>
          <w:rFonts w:hint="default" w:ascii="Times New Roman" w:hAnsi="Times New Roman" w:cs="Times New Roman"/>
          <w:b/>
          <w:spacing w:val="-3"/>
          <w:sz w:val="11"/>
        </w:rPr>
        <w:t xml:space="preserve">DATE </w:t>
      </w:r>
      <w:r>
        <w:rPr>
          <w:rFonts w:hint="default" w:ascii="Times New Roman" w:hAnsi="Times New Roman" w:cs="Times New Roman"/>
          <w:color w:val="202020"/>
          <w:sz w:val="14"/>
        </w:rPr>
        <w:t xml:space="preserve">– </w:t>
      </w:r>
      <w:r>
        <w:rPr>
          <w:rFonts w:hint="default" w:ascii="Times New Roman" w:hAnsi="Times New Roman" w:cs="Times New Roman"/>
          <w:sz w:val="14"/>
        </w:rPr>
        <w:t xml:space="preserve">27 November 1852 </w:t>
      </w:r>
      <w:r>
        <w:rPr>
          <w:rFonts w:hint="default" w:ascii="Times New Roman" w:hAnsi="Times New Roman" w:cs="Times New Roman"/>
          <w:b/>
          <w:spacing w:val="-3"/>
          <w:sz w:val="11"/>
        </w:rPr>
        <w:t xml:space="preserve">DATE </w:t>
      </w:r>
      <w:r>
        <w:rPr>
          <w:rFonts w:hint="default" w:ascii="Times New Roman" w:hAnsi="Times New Roman" w:cs="Times New Roman"/>
          <w:color w:val="202020"/>
          <w:sz w:val="14"/>
        </w:rPr>
        <w:t xml:space="preserve">) was an </w:t>
      </w:r>
      <w:r>
        <w:rPr>
          <w:rFonts w:hint="default" w:ascii="Times New Roman" w:hAnsi="Times New Roman" w:cs="Times New Roman"/>
          <w:sz w:val="14"/>
        </w:rPr>
        <w:t>English</w:t>
      </w:r>
      <w:r>
        <w:rPr>
          <w:rFonts w:hint="default" w:ascii="Times New Roman" w:hAnsi="Times New Roman" w:cs="Times New Roman"/>
          <w:spacing w:val="12"/>
          <w:sz w:val="14"/>
        </w:rPr>
        <w:t xml:space="preserve"> </w:t>
      </w:r>
      <w:r>
        <w:rPr>
          <w:rFonts w:hint="default" w:ascii="Times New Roman" w:hAnsi="Times New Roman" w:cs="Times New Roman"/>
          <w:b/>
          <w:sz w:val="11"/>
        </w:rPr>
        <w:t>LANGUAGE</w:t>
      </w:r>
    </w:p>
    <w:p>
      <w:pPr>
        <w:pStyle w:val="7"/>
        <w:rPr>
          <w:rFonts w:hint="default" w:ascii="Times New Roman" w:hAnsi="Times New Roman" w:cs="Times New Roman"/>
          <w:b/>
          <w:sz w:val="12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22" o:spid="_x0000_s1322" o:spt="202" type="#_x0000_t202" style="position:absolute;left:0pt;margin-left:59.75pt;margin-top:-6.7pt;height:113.85pt;width:336.6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520" w:lineRule="auto"/>
                    <w:ind w:left="14"/>
                  </w:pPr>
                  <w:r>
                    <w:rPr>
                      <w:color w:val="202020"/>
                    </w:rPr>
                    <w:t xml:space="preserve">mathematician and writer, chiefly known for her work on </w:t>
                  </w:r>
                  <w:r>
                    <w:t xml:space="preserve">Charles Babbage's </w:t>
                  </w:r>
                  <w:r>
                    <w:rPr>
                      <w:b/>
                      <w:sz w:val="11"/>
                    </w:rPr>
                    <w:t xml:space="preserve">ORG </w:t>
                  </w:r>
                  <w:r>
                    <w:rPr>
                      <w:color w:val="202020"/>
                    </w:rPr>
                    <w:t xml:space="preserve">proposed mechanical general-purpose computer,   </w:t>
                  </w:r>
                  <w:r>
                    <w:t xml:space="preserve">the Analytical Engine   </w:t>
                  </w:r>
                  <w:r>
                    <w:rPr>
                      <w:b/>
                      <w:sz w:val="11"/>
                    </w:rPr>
                    <w:t xml:space="preserve">ORG   </w:t>
                  </w:r>
                  <w:r>
                    <w:rPr>
                      <w:color w:val="202020"/>
                    </w:rPr>
                    <w:t xml:space="preserve">. She was the   </w:t>
                  </w:r>
                  <w:r>
                    <w:t xml:space="preserve">first   </w:t>
                  </w:r>
                  <w:r>
                    <w:rPr>
                      <w:b/>
                      <w:sz w:val="11"/>
                    </w:rPr>
                    <w:t xml:space="preserve">ORDINAL    </w:t>
                  </w:r>
                  <w:r>
                    <w:rPr>
                      <w:color w:val="202020"/>
                    </w:rPr>
                    <w:t xml:space="preserve">to recognise </w:t>
                  </w:r>
                  <w:r>
                    <w:rPr>
                      <w:color w:val="202020"/>
                      <w:spacing w:val="-5"/>
                    </w:rPr>
                    <w:t xml:space="preserve">that </w:t>
                  </w:r>
                  <w:r>
                    <w:rPr>
                      <w:color w:val="202020"/>
                    </w:rPr>
                    <w:t xml:space="preserve">the machine had applications beyond pure calculation, and published the </w:t>
                  </w:r>
                  <w:r>
                    <w:t xml:space="preserve">first </w:t>
                  </w:r>
                  <w:r>
                    <w:rPr>
                      <w:b/>
                      <w:sz w:val="11"/>
                    </w:rPr>
                    <w:t>ORDINAL</w:t>
                  </w:r>
                  <w:r>
                    <w:rPr>
                      <w:b/>
                      <w:spacing w:val="14"/>
                      <w:sz w:val="11"/>
                    </w:rPr>
                    <w:t xml:space="preserve"> </w:t>
                  </w:r>
                  <w:r>
                    <w:rPr>
                      <w:color w:val="202020"/>
                    </w:rPr>
                    <w:t>algorithm</w:t>
                  </w:r>
                </w:p>
                <w:p>
                  <w:pPr>
                    <w:pStyle w:val="7"/>
                    <w:spacing w:line="518" w:lineRule="auto"/>
                    <w:ind w:left="14" w:right="11"/>
                  </w:pPr>
                  <w:r>
                    <w:rPr>
                      <w:color w:val="202020"/>
                    </w:rPr>
                    <w:t xml:space="preserve">intended to be carried out by such a machine. As a result, she is sometimes regarded as the  </w:t>
                  </w:r>
                  <w:r>
                    <w:t xml:space="preserve">first   </w:t>
                  </w:r>
                  <w:r>
                    <w:rPr>
                      <w:b/>
                      <w:spacing w:val="-3"/>
                      <w:sz w:val="11"/>
                    </w:rPr>
                    <w:t xml:space="preserve">ORDINAL </w:t>
                  </w:r>
                  <w:r>
                    <w:rPr>
                      <w:color w:val="202020"/>
                    </w:rPr>
                    <w:t xml:space="preserve">to recognise the full potential of a "computing machine" and   </w:t>
                  </w:r>
                  <w:r>
                    <w:t xml:space="preserve">one   </w:t>
                  </w:r>
                  <w:r>
                    <w:rPr>
                      <w:b/>
                      <w:sz w:val="11"/>
                    </w:rPr>
                    <w:t xml:space="preserve">CARDINAL   </w:t>
                  </w:r>
                  <w:r>
                    <w:rPr>
                      <w:color w:val="202020"/>
                    </w:rPr>
                    <w:t xml:space="preserve">of the   </w:t>
                  </w:r>
                  <w:r>
                    <w:t xml:space="preserve">first   </w:t>
                  </w:r>
                  <w:r>
                    <w:rPr>
                      <w:b/>
                      <w:sz w:val="11"/>
                    </w:rPr>
                    <w:t xml:space="preserve">ORDINAL </w:t>
                  </w:r>
                  <w:r>
                    <w:rPr>
                      <w:color w:val="202020"/>
                    </w:rPr>
                    <w:t>computer programmers.</w:t>
                  </w:r>
                </w:p>
                <w:p>
                  <w:pPr>
                    <w:tabs>
                      <w:tab w:val="left" w:pos="6609"/>
                    </w:tabs>
                    <w:spacing w:before="76" w:line="109" w:lineRule="exact"/>
                    <w:ind w:left="0" w:right="0" w:firstLine="0"/>
                    <w:jc w:val="left"/>
                    <w:rPr>
                      <w:rFonts w:ascii="UnDotum" w:hAnsi="UnDotum"/>
                      <w:sz w:val="9"/>
                    </w:rPr>
                  </w:pPr>
                  <w:r>
                    <w:rPr>
                      <w:rFonts w:ascii="UnDotum" w:hAnsi="UnDotum"/>
                      <w:sz w:val="9"/>
                    </w:rPr>
                    <w:t></w:t>
                  </w:r>
                  <w:r>
                    <w:rPr>
                      <w:rFonts w:ascii="UnDotum" w:hAnsi="UnDotum"/>
                      <w:sz w:val="9"/>
                    </w:rPr>
                    <w:tab/>
                  </w:r>
                  <w:r>
                    <w:rPr>
                      <w:rFonts w:ascii="UnDotum" w:hAnsi="UnDotum"/>
                      <w:sz w:val="9"/>
                    </w:rPr>
                    <w:t>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rect id="_x0000_s1323" o:spid="_x0000_s1323" o:spt="1" style="position:absolute;left:0pt;margin-left:37.95pt;margin-top:-5.4pt;height:190.45pt;width:543.95pt;mso-position-horizontal-relative:page;z-index:-2516336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Times New Roman" w:hAnsi="Times New Roman" w:cs="Times New Roman"/>
          <w:color w:val="202020"/>
          <w:w w:val="115"/>
        </w:rPr>
        <w:t>import spacy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607" w:right="7946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def replace_name_by_redacted(filename): nlp = spacy.load("en_core_web_sm")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915" w:right="753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contents = </w:t>
      </w:r>
      <w:r>
        <w:rPr>
          <w:rFonts w:hint="default" w:ascii="Times New Roman" w:hAnsi="Times New Roman" w:cs="Times New Roman"/>
          <w:color w:val="202020"/>
          <w:w w:val="155"/>
        </w:rPr>
        <w:t>file.read()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doc = nlp(contents)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607" w:right="8352" w:hang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redacted_contents = contents </w:t>
      </w:r>
      <w:r>
        <w:rPr>
          <w:rFonts w:hint="default" w:ascii="Times New Roman" w:hAnsi="Times New Roman" w:cs="Times New Roman"/>
          <w:color w:val="202020"/>
          <w:w w:val="125"/>
        </w:rPr>
        <w:t>for entity in doc.ents:</w:t>
      </w:r>
    </w:p>
    <w:p>
      <w:pPr>
        <w:pStyle w:val="7"/>
        <w:spacing w:before="1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19"/>
        </w:rPr>
        <w:t>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3"/>
        </w:rPr>
        <w:t>entity.label_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89"/>
        </w:rPr>
        <w:t>"PERSON"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</w:p>
    <w:p>
      <w:pPr>
        <w:pStyle w:val="7"/>
        <w:spacing w:before="29"/>
        <w:ind w:left="12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redacted_contents = redacted_contents.replace(entity.text, "[REDACTED]")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915" w:right="8038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9"/>
        </w:rPr>
        <w:t>'w'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30"/>
        </w:rPr>
        <w:t>file.write(redacted_contents)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replace_name_by_redacted(adafile)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import spacy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566" w:lineRule="auto"/>
        <w:ind w:left="607" w:right="801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24" o:spid="_x0000_s1324" o:spt="202" type="#_x0000_t202" style="position:absolute;left:0pt;margin-left:71.75pt;margin-top:48.85pt;height:7pt;width:84.7pt;mso-position-horizont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30"/>
                    </w:rPr>
                    <w:t xml:space="preserve">contents </w:t>
                  </w:r>
                  <w:r>
                    <w:rPr>
                      <w:color w:val="202020"/>
                      <w:w w:val="125"/>
                    </w:rPr>
                    <w:t xml:space="preserve">= </w:t>
                  </w:r>
                  <w:r>
                    <w:rPr>
                      <w:color w:val="202020"/>
                      <w:w w:val="130"/>
                    </w:rPr>
                    <w:t>file.read()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18"/>
        </w:rPr>
        <w:t>def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make_doc_GDPR_compliant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10"/>
        </w:rPr>
        <w:t>nlp = spacy.load("en_core_web_sm")</w:t>
      </w:r>
    </w:p>
    <w:p>
      <w:pPr>
        <w:pStyle w:val="7"/>
        <w:spacing w:before="2"/>
        <w:rPr>
          <w:rFonts w:hint="default" w:ascii="Times New Roman" w:hAnsi="Times New Roman" w:cs="Times New Roman"/>
          <w:sz w:val="8"/>
        </w:rPr>
      </w:pPr>
    </w:p>
    <w:p>
      <w:pPr>
        <w:pStyle w:val="7"/>
        <w:spacing w:before="73" w:line="283" w:lineRule="auto"/>
        <w:ind w:left="607" w:right="8352" w:hang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redacted_contents = contents </w:t>
      </w:r>
      <w:r>
        <w:rPr>
          <w:rFonts w:hint="default" w:ascii="Times New Roman" w:hAnsi="Times New Roman" w:cs="Times New Roman"/>
          <w:color w:val="202020"/>
          <w:w w:val="125"/>
        </w:rPr>
        <w:t>for entity in doc.ents:</w:t>
      </w:r>
    </w:p>
    <w:p>
      <w:pPr>
        <w:pStyle w:val="7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19"/>
        </w:rPr>
        <w:t>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3"/>
        </w:rPr>
        <w:t>entity.label_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==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89"/>
        </w:rPr>
        <w:t>"PERSON"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</w:p>
    <w:p>
      <w:pPr>
        <w:pStyle w:val="7"/>
        <w:spacing w:before="29"/>
        <w:ind w:left="12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redacted_contents = redacted_contents.replace(entity.text, "[REDACTED]")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915" w:right="8038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16"/>
        </w:rPr>
        <w:t>filename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9"/>
        </w:rPr>
        <w:t>'w'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30"/>
        </w:rPr>
        <w:t>file.write(redacted_contents)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make_doc_GDPR_compliant(adafile)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10"/>
        <w:rPr>
          <w:rFonts w:hint="default"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tabs>
          <w:tab w:val="left" w:pos="548"/>
        </w:tabs>
        <w:spacing w:before="0" w:after="0" w:line="240" w:lineRule="auto"/>
        <w:ind w:left="547" w:right="0" w:hanging="22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Exercise</w:t>
      </w:r>
    </w:p>
    <w:p>
      <w:pPr>
        <w:pStyle w:val="7"/>
        <w:rPr>
          <w:rFonts w:hint="default" w:ascii="Times New Roman" w:hAnsi="Times New Roman" w:cs="Times New Roman"/>
          <w:sz w:val="18"/>
        </w:rPr>
      </w:pPr>
    </w:p>
    <w:p>
      <w:pPr>
        <w:pStyle w:val="7"/>
        <w:spacing w:before="128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jobmarket = "job-market.csv"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jobs_df = pd.read_csv("job-market.csv") jobs_df.fillna(0)</w:t>
      </w:r>
    </w:p>
    <w:p>
      <w:pPr>
        <w:spacing w:after="0" w:line="283" w:lineRule="auto"/>
        <w:rPr>
          <w:rFonts w:hint="default" w:ascii="Times New Roman" w:hAnsi="Times New Roman" w:cs="Times New Roman"/>
        </w:rPr>
        <w:sectPr>
          <w:pgSz w:w="12240" w:h="15840"/>
          <w:pgMar w:top="660" w:right="460" w:bottom="280" w:left="520" w:header="720" w:footer="720" w:gutter="0"/>
          <w:cols w:space="720" w:num="1"/>
        </w:sectPr>
      </w:pPr>
    </w:p>
    <w:p>
      <w:pPr>
        <w:pStyle w:val="4"/>
        <w:tabs>
          <w:tab w:val="left" w:pos="2722"/>
          <w:tab w:val="left" w:pos="3681"/>
          <w:tab w:val="left" w:pos="5196"/>
          <w:tab w:val="left" w:pos="5799"/>
          <w:tab w:val="left" w:pos="6900"/>
        </w:tabs>
        <w:spacing w:before="58"/>
        <w:ind w:left="187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325" o:spid="_x0000_s1325" o:spt="1" style="position:absolute;left:0pt;margin-left:60.5pt;margin-top:14.95pt;height:0.5pt;width:336pt;mso-position-horizontal-relative:page;mso-wrap-distance-bottom:0pt;mso-wrap-distance-top:0pt;z-index:-25161113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hint="default" w:ascii="Times New Roman" w:hAnsi="Times New Roman" w:cs="Times New Roman"/>
          <w:color w:val="202020"/>
          <w:w w:val="115"/>
        </w:rPr>
        <w:t>Id</w:t>
      </w:r>
      <w:r>
        <w:rPr>
          <w:rFonts w:hint="default" w:ascii="Times New Roman" w:hAnsi="Times New Roman" w:cs="Times New Roman"/>
          <w:color w:val="202020"/>
          <w:w w:val="115"/>
        </w:rPr>
        <w:tab/>
      </w:r>
      <w:r>
        <w:rPr>
          <w:rFonts w:hint="default" w:ascii="Times New Roman" w:hAnsi="Times New Roman" w:cs="Times New Roman"/>
          <w:color w:val="202020"/>
          <w:w w:val="115"/>
        </w:rPr>
        <w:t>Title</w:t>
      </w:r>
      <w:r>
        <w:rPr>
          <w:rFonts w:hint="default" w:ascii="Times New Roman" w:hAnsi="Times New Roman" w:cs="Times New Roman"/>
          <w:color w:val="202020"/>
          <w:w w:val="115"/>
        </w:rPr>
        <w:tab/>
      </w:r>
      <w:r>
        <w:rPr>
          <w:rFonts w:hint="default" w:ascii="Times New Roman" w:hAnsi="Times New Roman" w:cs="Times New Roman"/>
          <w:color w:val="202020"/>
          <w:w w:val="90"/>
        </w:rPr>
        <w:t>Company</w:t>
      </w:r>
      <w:r>
        <w:rPr>
          <w:rFonts w:hint="default" w:ascii="Times New Roman" w:hAnsi="Times New Roman" w:cs="Times New Roman"/>
          <w:color w:val="202020"/>
          <w:w w:val="90"/>
        </w:rPr>
        <w:tab/>
      </w:r>
      <w:r>
        <w:rPr>
          <w:rFonts w:hint="default" w:ascii="Times New Roman" w:hAnsi="Times New Roman" w:cs="Times New Roman"/>
          <w:color w:val="202020"/>
        </w:rPr>
        <w:t>Date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</w:rPr>
        <w:t>Location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</w:rPr>
        <w:t>Area</w:t>
      </w:r>
      <w:r>
        <w:rPr>
          <w:rFonts w:hint="default" w:ascii="Times New Roman" w:hAnsi="Times New Roman" w:cs="Times New Roman"/>
          <w:color w:val="202020"/>
          <w:spacing w:val="21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C</w:t>
      </w:r>
    </w:p>
    <w:p>
      <w:pPr>
        <w:pStyle w:val="7"/>
        <w:spacing w:before="1"/>
        <w:rPr>
          <w:rFonts w:hint="default" w:ascii="Times New Roman" w:hAnsi="Times New Roman" w:cs="Times New Roman"/>
          <w:b/>
          <w:sz w:val="6"/>
        </w:rPr>
      </w:pPr>
    </w:p>
    <w:p>
      <w:pPr>
        <w:spacing w:after="0"/>
        <w:rPr>
          <w:rFonts w:hint="default" w:ascii="Times New Roman" w:hAnsi="Times New Roman" w:cs="Times New Roman"/>
          <w:sz w:val="6"/>
        </w:rPr>
        <w:sectPr>
          <w:pgSz w:w="12240" w:h="15840"/>
          <w:pgMar w:top="660" w:right="460" w:bottom="280" w:left="520" w:header="720" w:footer="720" w:gutter="0"/>
          <w:cols w:space="720" w:num="1"/>
        </w:sectPr>
      </w:pPr>
    </w:p>
    <w:p>
      <w:pPr>
        <w:pStyle w:val="7"/>
        <w:rPr>
          <w:rFonts w:hint="default" w:ascii="Times New Roman" w:hAnsi="Times New Roman" w:cs="Times New Roman"/>
          <w:b/>
          <w:sz w:val="21"/>
        </w:rPr>
      </w:pPr>
    </w:p>
    <w:p>
      <w:pPr>
        <w:pStyle w:val="11"/>
        <w:numPr>
          <w:ilvl w:val="1"/>
          <w:numId w:val="8"/>
        </w:numPr>
        <w:tabs>
          <w:tab w:val="left" w:pos="1289"/>
          <w:tab w:val="left" w:pos="1290"/>
          <w:tab w:val="left" w:pos="2282"/>
        </w:tabs>
        <w:spacing w:before="0" w:after="0" w:line="168" w:lineRule="auto"/>
        <w:ind w:left="1289" w:right="0" w:hanging="375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position w:val="-8"/>
          <w:sz w:val="14"/>
        </w:rPr>
        <w:t>37404348.0</w:t>
      </w:r>
      <w:r>
        <w:rPr>
          <w:rFonts w:hint="default" w:ascii="Times New Roman" w:hAnsi="Times New Roman" w:cs="Times New Roman"/>
          <w:color w:val="202020"/>
          <w:position w:val="-8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Casual</w:t>
      </w:r>
      <w:r>
        <w:rPr>
          <w:rFonts w:hint="default" w:ascii="Times New Roman" w:hAnsi="Times New Roman" w:cs="Times New Roman"/>
          <w:color w:val="202020"/>
          <w:spacing w:val="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4"/>
          <w:sz w:val="14"/>
        </w:rPr>
        <w:t>Stock</w:t>
      </w:r>
    </w:p>
    <w:p>
      <w:pPr>
        <w:pStyle w:val="7"/>
        <w:spacing w:line="126" w:lineRule="exact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Replenisher</w:t>
      </w:r>
    </w:p>
    <w:p>
      <w:pPr>
        <w:pStyle w:val="7"/>
        <w:spacing w:before="11"/>
        <w:rPr>
          <w:rFonts w:hint="default" w:ascii="Times New Roman" w:hAnsi="Times New Roman" w:cs="Times New Roman"/>
          <w:sz w:val="19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tabs>
          <w:tab w:val="left" w:pos="1796"/>
        </w:tabs>
        <w:spacing w:line="215" w:lineRule="exact"/>
        <w:ind w:left="3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Aldi Stores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3"/>
          <w:position w:val="9"/>
        </w:rPr>
        <w:t>2018-10-</w:t>
      </w:r>
    </w:p>
    <w:p>
      <w:pPr>
        <w:pStyle w:val="7"/>
        <w:spacing w:line="125" w:lineRule="exact"/>
        <w:ind w:left="12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07T00:00:00.000Z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135"/>
        <w:ind w:left="40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Sydney</w:t>
      </w:r>
    </w:p>
    <w:p>
      <w:pPr>
        <w:pStyle w:val="7"/>
        <w:spacing w:before="59" w:line="261" w:lineRule="auto"/>
        <w:ind w:left="305" w:right="4049" w:firstLine="106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</w:rPr>
        <w:t>North West</w:t>
      </w:r>
      <w:r>
        <w:rPr>
          <w:rFonts w:hint="default" w:ascii="Times New Roman" w:hAnsi="Times New Roman" w:cs="Times New Roman"/>
          <w:color w:val="202020"/>
          <w:spacing w:val="-3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8"/>
        </w:rPr>
        <w:t>&amp;</w:t>
      </w:r>
      <w:r>
        <w:rPr>
          <w:rFonts w:hint="default" w:ascii="Times New Roman" w:hAnsi="Times New Roman" w:cs="Times New Roman"/>
          <w:color w:val="202020"/>
        </w:rPr>
        <w:t xml:space="preserve"> Hills</w:t>
      </w:r>
    </w:p>
    <w:p>
      <w:pPr>
        <w:pStyle w:val="7"/>
        <w:spacing w:line="155" w:lineRule="exact"/>
        <w:ind w:right="4049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District</w:t>
      </w:r>
    </w:p>
    <w:p>
      <w:pPr>
        <w:spacing w:after="0" w:line="155" w:lineRule="exact"/>
        <w:jc w:val="righ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4">
            <w:col w:w="3108" w:space="40"/>
            <w:col w:w="2357" w:space="39"/>
            <w:col w:w="871" w:space="40"/>
            <w:col w:w="4805"/>
          </w:cols>
        </w:sect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6"/>
        <w:rPr>
          <w:rFonts w:hint="default" w:ascii="Times New Roman" w:hAnsi="Times New Roman" w:cs="Times New Roman"/>
          <w:sz w:val="24"/>
        </w:rPr>
      </w:pPr>
    </w:p>
    <w:p>
      <w:pPr>
        <w:pStyle w:val="11"/>
        <w:numPr>
          <w:ilvl w:val="1"/>
          <w:numId w:val="8"/>
        </w:numPr>
        <w:tabs>
          <w:tab w:val="left" w:pos="1289"/>
          <w:tab w:val="left" w:pos="1290"/>
          <w:tab w:val="left" w:pos="2282"/>
        </w:tabs>
        <w:spacing w:before="0" w:after="0" w:line="168" w:lineRule="auto"/>
        <w:ind w:left="1289" w:right="0" w:hanging="375"/>
        <w:jc w:val="left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202020"/>
          <w:position w:val="-8"/>
          <w:sz w:val="14"/>
        </w:rPr>
        <w:t>37404337.0</w:t>
      </w:r>
      <w:r>
        <w:rPr>
          <w:rFonts w:hint="default" w:ascii="Times New Roman" w:hAnsi="Times New Roman" w:cs="Times New Roman"/>
          <w:color w:val="202020"/>
          <w:position w:val="-8"/>
          <w:sz w:val="14"/>
        </w:rPr>
        <w:tab/>
      </w:r>
      <w:r>
        <w:rPr>
          <w:rFonts w:hint="default" w:ascii="Times New Roman" w:hAnsi="Times New Roman" w:cs="Times New Roman"/>
          <w:color w:val="202020"/>
          <w:sz w:val="14"/>
        </w:rPr>
        <w:t>Casual</w:t>
      </w:r>
      <w:r>
        <w:rPr>
          <w:rFonts w:hint="default" w:ascii="Times New Roman" w:hAnsi="Times New Roman" w:cs="Times New Roman"/>
          <w:color w:val="202020"/>
          <w:spacing w:val="1"/>
          <w:sz w:val="1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4"/>
          <w:sz w:val="14"/>
        </w:rPr>
        <w:t>Stock</w:t>
      </w:r>
    </w:p>
    <w:p>
      <w:pPr>
        <w:pStyle w:val="7"/>
        <w:spacing w:line="126" w:lineRule="exact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Replenisher</w:t>
      </w:r>
    </w:p>
    <w:p>
      <w:pPr>
        <w:pStyle w:val="7"/>
        <w:spacing w:before="5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tabs>
          <w:tab w:val="left" w:pos="1796"/>
        </w:tabs>
        <w:spacing w:line="215" w:lineRule="exact"/>
        <w:ind w:left="3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Aldi Stores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3"/>
          <w:position w:val="9"/>
        </w:rPr>
        <w:t>2018-10-</w:t>
      </w:r>
    </w:p>
    <w:p>
      <w:pPr>
        <w:pStyle w:val="7"/>
        <w:spacing w:line="125" w:lineRule="exact"/>
        <w:ind w:left="12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07T00:00:00.000Z</w:t>
      </w:r>
    </w:p>
    <w:p>
      <w:pPr>
        <w:pStyle w:val="7"/>
        <w:spacing w:before="5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line="125" w:lineRule="exact"/>
        <w:ind w:left="1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Richmond &amp;</w:t>
      </w:r>
    </w:p>
    <w:p>
      <w:pPr>
        <w:pStyle w:val="7"/>
        <w:tabs>
          <w:tab w:val="left" w:pos="1586"/>
        </w:tabs>
        <w:spacing w:line="215" w:lineRule="exact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Hawkesbury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position w:val="9"/>
        </w:rPr>
        <w:t>0</w:t>
      </w:r>
    </w:p>
    <w:p>
      <w:pPr>
        <w:spacing w:after="0" w:line="215" w:lineRule="exac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3">
            <w:col w:w="3108" w:space="40"/>
            <w:col w:w="2357" w:space="39"/>
            <w:col w:w="5716"/>
          </w:cols>
        </w:sect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1"/>
        <w:rPr>
          <w:rFonts w:hint="default" w:ascii="Times New Roman" w:hAnsi="Times New Roman" w:cs="Times New Roman"/>
          <w:sz w:val="20"/>
        </w:rPr>
      </w:pPr>
    </w:p>
    <w:p>
      <w:pPr>
        <w:pStyle w:val="7"/>
        <w:tabs>
          <w:tab w:val="left" w:pos="1289"/>
        </w:tabs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02020"/>
        </w:rPr>
        <w:t>2</w:t>
      </w:r>
      <w:r>
        <w:rPr>
          <w:rFonts w:hint="default" w:ascii="Times New Roman" w:hAnsi="Times New Roman" w:cs="Times New Roman"/>
          <w:b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1"/>
        </w:rPr>
        <w:t>37404356.0</w:t>
      </w:r>
    </w:p>
    <w:p>
      <w:pPr>
        <w:pStyle w:val="7"/>
        <w:spacing w:before="4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line="259" w:lineRule="auto"/>
        <w:ind w:left="100" w:firstLine="45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spacing w:val="-2"/>
        </w:rPr>
        <w:t>RETAIL</w:t>
      </w:r>
      <w:r>
        <w:rPr>
          <w:rFonts w:hint="default" w:ascii="Times New Roman" w:hAnsi="Times New Roman" w:cs="Times New Roman"/>
          <w:color w:val="202020"/>
        </w:rPr>
        <w:t xml:space="preserve"> SALES </w:t>
      </w:r>
      <w:r>
        <w:rPr>
          <w:rFonts w:hint="default" w:ascii="Times New Roman" w:hAnsi="Times New Roman" w:cs="Times New Roman"/>
          <w:color w:val="202020"/>
          <w:spacing w:val="-2"/>
        </w:rPr>
        <w:t xml:space="preserve">SUPERSTARS </w:t>
      </w:r>
      <w:r>
        <w:rPr>
          <w:rFonts w:hint="default" w:ascii="Times New Roman" w:hAnsi="Times New Roman" w:cs="Times New Roman"/>
          <w:color w:val="202020"/>
        </w:rPr>
        <w:t>and</w:t>
      </w:r>
      <w:r>
        <w:rPr>
          <w:rFonts w:hint="default" w:ascii="Times New Roman" w:hAnsi="Times New Roman" w:cs="Times New Roman"/>
          <w:color w:val="202020"/>
          <w:spacing w:val="-16"/>
        </w:rPr>
        <w:t xml:space="preserve"> </w:t>
      </w:r>
      <w:r>
        <w:rPr>
          <w:rFonts w:hint="default" w:ascii="Times New Roman" w:hAnsi="Times New Roman" w:cs="Times New Roman"/>
          <w:color w:val="202020"/>
        </w:rPr>
        <w:t>STYLISTS</w:t>
      </w:r>
    </w:p>
    <w:p>
      <w:pPr>
        <w:pStyle w:val="7"/>
        <w:spacing w:line="156" w:lineRule="exact"/>
        <w:ind w:left="3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26" o:spid="_x0000_s1326" o:spt="202" type="#_x0000_t202" style="position:absolute;left:0pt;margin-left:71.75pt;margin-top:32.95pt;height:71.35pt;width:314.7pt;mso-position-horizont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tabs>
                      <w:tab w:val="left" w:pos="373"/>
                      <w:tab w:val="left" w:pos="1631"/>
                      <w:tab w:val="left" w:pos="2440"/>
                      <w:tab w:val="left" w:pos="5047"/>
                      <w:tab w:val="left" w:pos="6215"/>
                    </w:tabs>
                    <w:spacing w:line="211" w:lineRule="exact"/>
                  </w:pPr>
                  <w:r>
                    <w:rPr>
                      <w:b/>
                      <w:color w:val="202020"/>
                      <w:position w:val="9"/>
                    </w:rPr>
                    <w:t>3</w:t>
                  </w:r>
                  <w:r>
                    <w:rPr>
                      <w:b/>
                      <w:color w:val="202020"/>
                      <w:position w:val="9"/>
                    </w:rPr>
                    <w:tab/>
                  </w:r>
                  <w:r>
                    <w:rPr>
                      <w:color w:val="202020"/>
                      <w:position w:val="9"/>
                    </w:rPr>
                    <w:t>37404330.0</w:t>
                  </w:r>
                  <w:r>
                    <w:rPr>
                      <w:color w:val="202020"/>
                      <w:position w:val="9"/>
                    </w:rPr>
                    <w:tab/>
                  </w:r>
                  <w:r>
                    <w:rPr>
                      <w:color w:val="202020"/>
                    </w:rPr>
                    <w:t>- Belrose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 xml:space="preserve">Group Pty Ltd  </w:t>
                  </w:r>
                  <w:r>
                    <w:rPr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color w:val="202020"/>
                    </w:rPr>
                    <w:t>07T00:00:00.000Z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  <w:position w:val="9"/>
                    </w:rPr>
                    <w:t>Central</w:t>
                  </w:r>
                  <w:r>
                    <w:rPr>
                      <w:color w:val="202020"/>
                      <w:position w:val="9"/>
                    </w:rPr>
                    <w:tab/>
                  </w:r>
                  <w:r>
                    <w:rPr>
                      <w:color w:val="202020"/>
                      <w:spacing w:val="-20"/>
                      <w:position w:val="9"/>
                    </w:rPr>
                    <w:t>0</w:t>
                  </w:r>
                </w:p>
                <w:p>
                  <w:pPr>
                    <w:pStyle w:val="7"/>
                    <w:spacing w:line="125" w:lineRule="exact"/>
                    <w:ind w:right="791"/>
                    <w:jc w:val="right"/>
                  </w:pPr>
                  <w:r>
                    <w:rPr>
                      <w:color w:val="202020"/>
                    </w:rPr>
                    <w:t>Coast</w:t>
                  </w:r>
                </w:p>
                <w:p>
                  <w:pPr>
                    <w:pStyle w:val="7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7"/>
                    <w:ind w:left="1624"/>
                  </w:pPr>
                  <w:r>
                    <w:rPr>
                      <w:color w:val="202020"/>
                    </w:rPr>
                    <w:t>Business Commonwealth</w:t>
                  </w:r>
                </w:p>
                <w:p>
                  <w:pPr>
                    <w:pStyle w:val="7"/>
                    <w:tabs>
                      <w:tab w:val="left" w:pos="2900"/>
                      <w:tab w:val="left" w:pos="5833"/>
                    </w:tabs>
                    <w:spacing w:before="9" w:line="125" w:lineRule="exact"/>
                    <w:ind w:left="1686"/>
                  </w:pPr>
                  <w:r>
                    <w:rPr>
                      <w:color w:val="202020"/>
                    </w:rPr>
                    <w:t>Banking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Bank -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 xml:space="preserve">Ryde </w:t>
                  </w:r>
                  <w:r>
                    <w:rPr>
                      <w:color w:val="202020"/>
                      <w:spacing w:val="-20"/>
                    </w:rPr>
                    <w:t>&amp;</w:t>
                  </w:r>
                </w:p>
                <w:p>
                  <w:pPr>
                    <w:pStyle w:val="7"/>
                    <w:tabs>
                      <w:tab w:val="left" w:pos="373"/>
                      <w:tab w:val="left" w:pos="1709"/>
                      <w:tab w:val="left" w:pos="2604"/>
                      <w:tab w:val="left" w:pos="2868"/>
                      <w:tab w:val="left" w:pos="4028"/>
                      <w:tab w:val="left" w:pos="5032"/>
                      <w:tab w:val="left" w:pos="6005"/>
                    </w:tabs>
                    <w:spacing w:before="1" w:line="172" w:lineRule="auto"/>
                    <w:ind w:left="1771" w:hanging="1772"/>
                  </w:pPr>
                  <w:r>
                    <w:rPr>
                      <w:b/>
                      <w:color w:val="202020"/>
                    </w:rPr>
                    <w:t>4</w:t>
                  </w:r>
                  <w:r>
                    <w:rPr>
                      <w:b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37404308.0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Contact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Business &amp;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  <w:position w:val="8"/>
                    </w:rPr>
                    <w:t>2018-10-</w:t>
                  </w:r>
                  <w:r>
                    <w:rPr>
                      <w:color w:val="202020"/>
                      <w:position w:val="8"/>
                    </w:rPr>
                    <w:tab/>
                  </w:r>
                  <w:r>
                    <w:rPr>
                      <w:color w:val="202020"/>
                    </w:rPr>
                    <w:t xml:space="preserve">Sydney </w:t>
                  </w:r>
                  <w:r>
                    <w:rPr>
                      <w:color w:val="202020"/>
                      <w:spacing w:val="-3"/>
                    </w:rPr>
                    <w:t xml:space="preserve">Macquarie </w:t>
                  </w:r>
                  <w:r>
                    <w:rPr>
                      <w:color w:val="202020"/>
                    </w:rPr>
                    <w:t>Centre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 xml:space="preserve">Private  </w:t>
                  </w:r>
                  <w:r>
                    <w:rPr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color w:val="202020"/>
                      <w:position w:val="9"/>
                    </w:rPr>
                    <w:t>07T00:00:00.000Z</w:t>
                  </w:r>
                  <w:r>
                    <w:rPr>
                      <w:color w:val="202020"/>
                      <w:position w:val="9"/>
                    </w:rPr>
                    <w:tab/>
                  </w:r>
                  <w:r>
                    <w:rPr>
                      <w:color w:val="202020"/>
                      <w:position w:val="9"/>
                    </w:rPr>
                    <w:tab/>
                  </w:r>
                  <w:r>
                    <w:rPr>
                      <w:color w:val="202020"/>
                      <w:spacing w:val="-5"/>
                    </w:rPr>
                    <w:t>Park</w:t>
                  </w:r>
                </w:p>
                <w:p>
                  <w:pPr>
                    <w:pStyle w:val="7"/>
                    <w:tabs>
                      <w:tab w:val="left" w:pos="2798"/>
                    </w:tabs>
                    <w:spacing w:line="152" w:lineRule="exact"/>
                    <w:ind w:left="1266"/>
                  </w:pPr>
                  <w:r>
                    <w:rPr>
                      <w:color w:val="202020"/>
                    </w:rPr>
                    <w:t>Specialist, Ni...</w:t>
                  </w:r>
                  <w:r>
                    <w:rPr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Banking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rect id="_x0000_s1327" o:spid="_x0000_s1327" o:spt="1" style="position:absolute;left:0pt;margin-left:37.95pt;margin-top:32.75pt;height:76.45pt;width:543.95pt;mso-position-horizontal-relative:page;z-index:-2516305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Times New Roman" w:hAnsi="Times New Roman" w:cs="Times New Roman"/>
          <w:color w:val="202020"/>
        </w:rPr>
        <w:t>Wanted -</w:t>
      </w:r>
      <w:r>
        <w:rPr>
          <w:rFonts w:hint="default" w:ascii="Times New Roman" w:hAnsi="Times New Roman" w:cs="Times New Roman"/>
          <w:color w:val="202020"/>
          <w:spacing w:val="-4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7"/>
        </w:rPr>
        <w:t>...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LB Creative Pty</w:t>
      </w:r>
    </w:p>
    <w:p>
      <w:pPr>
        <w:pStyle w:val="7"/>
        <w:spacing w:before="9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Ltd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15"/>
        </w:rPr>
      </w:pPr>
    </w:p>
    <w:p>
      <w:pPr>
        <w:pStyle w:val="7"/>
        <w:tabs>
          <w:tab w:val="left" w:pos="1601"/>
        </w:tabs>
        <w:spacing w:line="170" w:lineRule="auto"/>
        <w:ind w:left="100" w:firstLine="5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2018-10-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spacing w:val="-3"/>
          <w:position w:val="-7"/>
        </w:rPr>
        <w:t xml:space="preserve">Brisbane </w:t>
      </w:r>
      <w:r>
        <w:rPr>
          <w:rFonts w:hint="default" w:ascii="Times New Roman" w:hAnsi="Times New Roman" w:cs="Times New Roman"/>
          <w:color w:val="202020"/>
        </w:rPr>
        <w:t>07T00:00:00.000Z</w:t>
      </w:r>
    </w:p>
    <w:p>
      <w:pPr>
        <w:pStyle w:val="7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7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7"/>
        <w:ind w:left="32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CBD &amp;</w:t>
      </w:r>
    </w:p>
    <w:p>
      <w:pPr>
        <w:pStyle w:val="7"/>
        <w:spacing w:before="9" w:line="268" w:lineRule="auto"/>
        <w:ind w:left="232" w:right="4031" w:firstLine="20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Inner Suburbs</w:t>
      </w:r>
    </w:p>
    <w:p>
      <w:pPr>
        <w:spacing w:after="0" w:line="268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5">
            <w:col w:w="2030" w:space="40"/>
            <w:col w:w="1039" w:space="39"/>
            <w:col w:w="1073" w:space="39"/>
            <w:col w:w="2155" w:space="40"/>
            <w:col w:w="4805"/>
          </w:cols>
        </w:sectPr>
      </w:pPr>
    </w:p>
    <w:p>
      <w:pPr>
        <w:pStyle w:val="7"/>
        <w:spacing w:before="4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18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import pandas as pd</w:t>
      </w:r>
    </w:p>
    <w:p>
      <w:pPr>
        <w:pStyle w:val="7"/>
        <w:tabs>
          <w:tab w:val="left" w:pos="1676"/>
          <w:tab w:val="left" w:pos="3030"/>
          <w:tab w:val="left" w:pos="3871"/>
        </w:tabs>
        <w:spacing w:before="95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202020"/>
          <w:spacing w:val="-4"/>
        </w:rPr>
        <w:t>Team</w:t>
      </w:r>
      <w:r>
        <w:rPr>
          <w:rFonts w:hint="default" w:ascii="Times New Roman" w:hAnsi="Times New Roman" w:cs="Times New Roman"/>
          <w:color w:val="202020"/>
        </w:rPr>
        <w:t xml:space="preserve"> member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</w:rPr>
        <w:t>Anaconda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</w:rPr>
        <w:t>2018-10-</w:t>
      </w:r>
      <w:r>
        <w:rPr>
          <w:rFonts w:hint="default" w:ascii="Times New Roman" w:hAnsi="Times New Roman" w:cs="Times New Roman"/>
          <w:color w:val="202020"/>
        </w:rPr>
        <w:tab/>
      </w:r>
      <w:r>
        <w:rPr>
          <w:rFonts w:hint="default" w:ascii="Times New Roman" w:hAnsi="Times New Roman" w:cs="Times New Roman"/>
          <w:color w:val="202020"/>
          <w:position w:val="8"/>
        </w:rPr>
        <w:t>Gosford &amp;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equalWidth="0" w:num="2">
            <w:col w:w="1803" w:space="110"/>
            <w:col w:w="9347"/>
          </w:cols>
        </w:sectPr>
      </w:pPr>
    </w:p>
    <w:p>
      <w:pPr>
        <w:pStyle w:val="7"/>
        <w:spacing w:before="29" w:line="283" w:lineRule="auto"/>
        <w:ind w:left="299" w:right="64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from sklearn.feature_extraction.text import TfidfVectorizer from sklearn.linear_model import LogisticRegression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6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Step 1: </w:t>
      </w:r>
      <w:r>
        <w:rPr>
          <w:rFonts w:hint="default" w:ascii="Times New Roman" w:hAnsi="Times New Roman" w:cs="Times New Roman"/>
          <w:color w:val="202020"/>
          <w:w w:val="150"/>
        </w:rPr>
        <w:t xml:space="preserve">Filter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jobs </w:t>
      </w:r>
      <w:r>
        <w:rPr>
          <w:rFonts w:hint="default" w:ascii="Times New Roman" w:hAnsi="Times New Roman" w:cs="Times New Roman"/>
          <w:color w:val="202020"/>
          <w:w w:val="15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IT sector only </w:t>
      </w:r>
      <w:r>
        <w:rPr>
          <w:rFonts w:hint="default" w:ascii="Times New Roman" w:hAnsi="Times New Roman" w:cs="Times New Roman"/>
          <w:color w:val="202020"/>
          <w:w w:val="119"/>
        </w:rPr>
        <w:t>jobs_df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69"/>
        </w:rPr>
        <w:t>'Title'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9"/>
        </w:rPr>
        <w:t>jobs_df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169"/>
        </w:rPr>
        <w:t>'Title'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  <w:r>
        <w:rPr>
          <w:rFonts w:hint="default" w:ascii="Times New Roman" w:hAnsi="Times New Roman" w:cs="Times New Roman"/>
          <w:color w:val="202020"/>
          <w:w w:val="164"/>
        </w:rPr>
        <w:t>.fillna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287"/>
        </w:rPr>
        <w:t>''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28" o:spid="_x0000_s1328" o:spt="202" type="#_x0000_t202" style="position:absolute;left:0pt;margin-left:64pt;margin-top:32.75pt;height:7.85pt;width:322.45pt;mso-position-horizont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74"/>
                      <w:tab w:val="left" w:pos="2269"/>
                      <w:tab w:val="left" w:pos="3382"/>
                      <w:tab w:val="left" w:pos="4666"/>
                      <w:tab w:val="left" w:pos="5576"/>
                      <w:tab w:val="left" w:pos="6370"/>
                    </w:tabs>
                    <w:spacing w:before="0" w:line="156" w:lineRule="exact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202020"/>
                      <w:sz w:val="14"/>
                    </w:rPr>
                    <w:t>40784</w:t>
                  </w:r>
                  <w:r>
                    <w:rPr>
                      <w:b/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0.0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pacing w:val="-20"/>
                      <w:sz w:val="14"/>
                    </w:rPr>
                    <w:t>0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329" o:spid="_x0000_s1329" o:spt="202" type="#_x0000_t202" style="position:absolute;left:0pt;margin-left:59.75pt;margin-top:63.75pt;height:71.35pt;width:335pt;mso-position-horizont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159"/>
                      <w:tab w:val="left" w:pos="2354"/>
                      <w:tab w:val="left" w:pos="3467"/>
                      <w:tab w:val="left" w:pos="4751"/>
                      <w:tab w:val="left" w:pos="5661"/>
                      <w:tab w:val="left" w:pos="6455"/>
                    </w:tabs>
                    <w:spacing w:before="0" w:line="156" w:lineRule="exact"/>
                    <w:ind w:left="84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202020"/>
                      <w:sz w:val="14"/>
                    </w:rPr>
                    <w:t>40786</w:t>
                  </w:r>
                  <w:r>
                    <w:rPr>
                      <w:b/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0.0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</w:p>
                <w:p>
                  <w:pPr>
                    <w:pStyle w:val="7"/>
                    <w:spacing w:before="9"/>
                    <w:rPr>
                      <w:sz w:val="13"/>
                    </w:rPr>
                  </w:pPr>
                </w:p>
                <w:p>
                  <w:pPr>
                    <w:tabs>
                      <w:tab w:val="left" w:pos="1159"/>
                      <w:tab w:val="left" w:pos="2354"/>
                      <w:tab w:val="left" w:pos="3467"/>
                      <w:tab w:val="left" w:pos="4751"/>
                      <w:tab w:val="left" w:pos="5661"/>
                      <w:tab w:val="left" w:pos="6455"/>
                    </w:tabs>
                    <w:spacing w:before="0"/>
                    <w:ind w:left="84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202020"/>
                      <w:sz w:val="14"/>
                    </w:rPr>
                    <w:t>40787</w:t>
                  </w:r>
                  <w:r>
                    <w:rPr>
                      <w:b/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0.0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</w:p>
                <w:p>
                  <w:pPr>
                    <w:pStyle w:val="7"/>
                    <w:rPr>
                      <w:sz w:val="13"/>
                    </w:rPr>
                  </w:pPr>
                </w:p>
                <w:p>
                  <w:pPr>
                    <w:tabs>
                      <w:tab w:val="left" w:pos="1159"/>
                      <w:tab w:val="left" w:pos="2354"/>
                      <w:tab w:val="left" w:pos="3467"/>
                      <w:tab w:val="left" w:pos="4751"/>
                      <w:tab w:val="left" w:pos="5661"/>
                      <w:tab w:val="left" w:pos="6455"/>
                    </w:tabs>
                    <w:spacing w:before="0"/>
                    <w:ind w:left="84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202020"/>
                      <w:sz w:val="14"/>
                    </w:rPr>
                    <w:t>40788</w:t>
                  </w:r>
                  <w:r>
                    <w:rPr>
                      <w:b/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0.0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  <w:r>
                    <w:rPr>
                      <w:color w:val="202020"/>
                      <w:sz w:val="14"/>
                    </w:rPr>
                    <w:tab/>
                  </w:r>
                  <w:r>
                    <w:rPr>
                      <w:color w:val="202020"/>
                      <w:sz w:val="14"/>
                    </w:rPr>
                    <w:t>0</w:t>
                  </w:r>
                </w:p>
                <w:p>
                  <w:pPr>
                    <w:pStyle w:val="7"/>
                    <w:spacing w:before="11"/>
                    <w:rPr>
                      <w:sz w:val="12"/>
                    </w:rPr>
                  </w:pPr>
                </w:p>
                <w:p>
                  <w:pPr>
                    <w:pStyle w:val="7"/>
                    <w:ind w:left="14"/>
                  </w:pPr>
                  <w:r>
                    <w:rPr>
                      <w:color w:val="202020"/>
                    </w:rPr>
                    <w:t>40789 rows × 13 columns</w:t>
                  </w:r>
                </w:p>
                <w:p>
                  <w:pPr>
                    <w:pStyle w:val="7"/>
                    <w:spacing w:before="2"/>
                    <w:rPr>
                      <w:sz w:val="19"/>
                    </w:rPr>
                  </w:pPr>
                </w:p>
                <w:p>
                  <w:pPr>
                    <w:tabs>
                      <w:tab w:val="left" w:pos="6609"/>
                    </w:tabs>
                    <w:spacing w:before="0" w:line="109" w:lineRule="exact"/>
                    <w:ind w:left="0" w:right="0" w:firstLine="0"/>
                    <w:jc w:val="left"/>
                    <w:rPr>
                      <w:rFonts w:ascii="UnDotum" w:hAnsi="UnDotum"/>
                      <w:sz w:val="9"/>
                    </w:rPr>
                  </w:pPr>
                  <w:r>
                    <w:rPr>
                      <w:rFonts w:ascii="UnDotum" w:hAnsi="UnDotum"/>
                      <w:sz w:val="9"/>
                    </w:rPr>
                    <w:t></w:t>
                  </w:r>
                  <w:r>
                    <w:rPr>
                      <w:rFonts w:ascii="UnDotum" w:hAnsi="UnDotum"/>
                      <w:sz w:val="9"/>
                    </w:rPr>
                    <w:tab/>
                  </w:r>
                  <w:r>
                    <w:rPr>
                      <w:rFonts w:ascii="UnDotum" w:hAnsi="UnDotum"/>
                      <w:spacing w:val="-20"/>
                      <w:sz w:val="9"/>
                    </w:rPr>
                    <w:t>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330" o:spid="_x0000_s1330" o:spt="202" type="#_x0000_t202" style="position:absolute;left:0pt;margin-left:40.95pt;margin-top:61.85pt;height:16.5pt;width:265.6pt;mso-position-horizont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20"/>
                    </w:rPr>
                    <w:t xml:space="preserve"># </w:t>
                  </w:r>
                  <w:r>
                    <w:rPr>
                      <w:color w:val="202020"/>
                      <w:w w:val="115"/>
                    </w:rPr>
                    <w:t xml:space="preserve">Step </w:t>
                  </w:r>
                  <w:r>
                    <w:rPr>
                      <w:color w:val="202020"/>
                      <w:w w:val="120"/>
                    </w:rPr>
                    <w:t xml:space="preserve">3: </w:t>
                  </w:r>
                  <w:r>
                    <w:rPr>
                      <w:color w:val="202020"/>
                      <w:w w:val="115"/>
                    </w:rPr>
                    <w:t xml:space="preserve">Use </w:t>
                  </w:r>
                  <w:r>
                    <w:rPr>
                      <w:color w:val="202020"/>
                      <w:w w:val="120"/>
                    </w:rPr>
                    <w:t xml:space="preserve">scikit-learn to get the top 20 important </w:t>
                  </w:r>
                  <w:r>
                    <w:rPr>
                      <w:color w:val="202020"/>
                      <w:w w:val="115"/>
                    </w:rPr>
                    <w:t>keywords</w:t>
                  </w:r>
                </w:p>
                <w:p>
                  <w:pPr>
                    <w:pStyle w:val="7"/>
                    <w:spacing w:before="29"/>
                  </w:pPr>
                  <w:r>
                    <w:rPr>
                      <w:color w:val="202020"/>
                      <w:w w:val="120"/>
                    </w:rPr>
                    <w:t>vectorizer = TfidfVectorizer(stop_words='english', max_features=1000)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30"/>
        </w:rPr>
        <w:t xml:space="preserve">it_jobs_df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>jobs_df[jobs_df['Title'].str.contains('IT', case=False)]</w:t>
      </w:r>
    </w:p>
    <w:p>
      <w:pPr>
        <w:pStyle w:val="7"/>
        <w:spacing w:before="9"/>
        <w:rPr>
          <w:rFonts w:hint="default" w:ascii="Times New Roman" w:hAnsi="Times New Roman" w:cs="Times New Roman"/>
          <w:sz w:val="11"/>
        </w:rPr>
      </w:pPr>
    </w:p>
    <w:p>
      <w:pPr>
        <w:pStyle w:val="7"/>
        <w:rPr>
          <w:rFonts w:hint="default" w:ascii="Times New Roman" w:hAnsi="Times New Roman" w:cs="Times New Roman"/>
          <w:sz w:val="11"/>
        </w:r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favorite_keyword = 'python'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# Construct a query using the favorite keyword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query = vectorizer.transform([favorite_keyword])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80" w:right="460" w:bottom="280" w:left="520" w:header="720" w:footer="720" w:gutter="0"/>
          <w:cols w:space="720" w:num="1"/>
        </w:sectPr>
      </w:pPr>
    </w:p>
    <w:p>
      <w:pPr>
        <w:pStyle w:val="7"/>
        <w:spacing w:before="58" w:line="283" w:lineRule="auto"/>
        <w:ind w:left="29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Compute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similarity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scores between the query and job descriptions </w:t>
      </w:r>
      <w:r>
        <w:rPr>
          <w:rFonts w:hint="default" w:ascii="Times New Roman" w:hAnsi="Times New Roman" w:cs="Times New Roman"/>
          <w:color w:val="202020"/>
          <w:w w:val="126"/>
        </w:rPr>
        <w:t>similarity_scores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4"/>
        </w:rPr>
        <w:t>model.predict_proba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9"/>
        </w:rPr>
        <w:t>query</w:t>
      </w:r>
      <w:r>
        <w:rPr>
          <w:rFonts w:hint="default" w:ascii="Times New Roman" w:hAnsi="Times New Roman" w:cs="Times New Roman"/>
          <w:color w:val="202020"/>
          <w:w w:val="180"/>
        </w:rPr>
        <w:t>)[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Rank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job descriptions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based on </w:t>
      </w:r>
      <w:r>
        <w:rPr>
          <w:rFonts w:hint="default" w:ascii="Times New Roman" w:hAnsi="Times New Roman" w:cs="Times New Roman"/>
          <w:color w:val="202020"/>
          <w:w w:val="120"/>
        </w:rPr>
        <w:t>similarity scores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ranked_jobs = sorted(zip(similarity_scores, </w:t>
      </w:r>
      <w:r>
        <w:rPr>
          <w:rFonts w:hint="default" w:ascii="Times New Roman" w:hAnsi="Times New Roman" w:cs="Times New Roman"/>
          <w:color w:val="202020"/>
          <w:w w:val="135"/>
        </w:rPr>
        <w:t xml:space="preserve">it_jobs_df['Title'], </w:t>
      </w:r>
      <w:r>
        <w:rPr>
          <w:rFonts w:hint="default" w:ascii="Times New Roman" w:hAnsi="Times New Roman" w:cs="Times New Roman"/>
          <w:color w:val="202020"/>
          <w:w w:val="125"/>
        </w:rPr>
        <w:t>job_descriptions), reverse=True)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633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# Print the top 5 job descriptions </w:t>
      </w:r>
      <w:r>
        <w:rPr>
          <w:rFonts w:hint="default" w:ascii="Times New Roman" w:hAnsi="Times New Roman" w:cs="Times New Roman"/>
          <w:color w:val="202020"/>
          <w:w w:val="125"/>
        </w:rPr>
        <w:t xml:space="preserve">most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similar to the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query </w:t>
      </w:r>
      <w:r>
        <w:rPr>
          <w:rFonts w:hint="default" w:ascii="Times New Roman" w:hAnsi="Times New Roman" w:cs="Times New Roman"/>
          <w:color w:val="202020"/>
          <w:w w:val="130"/>
        </w:rPr>
        <w:t xml:space="preserve">print("\nTop 5 job descriptions </w:t>
      </w:r>
      <w:r>
        <w:rPr>
          <w:rFonts w:hint="default" w:ascii="Times New Roman" w:hAnsi="Times New Roman" w:cs="Times New Roman"/>
          <w:color w:val="202020"/>
          <w:w w:val="125"/>
        </w:rPr>
        <w:t xml:space="preserve">most </w:t>
      </w:r>
      <w:r>
        <w:rPr>
          <w:rFonts w:hint="default" w:ascii="Times New Roman" w:hAnsi="Times New Roman" w:cs="Times New Roman"/>
          <w:color w:val="202020"/>
          <w:w w:val="130"/>
        </w:rPr>
        <w:t xml:space="preserve">similar to the query:") </w:t>
      </w:r>
      <w:r>
        <w:rPr>
          <w:rFonts w:hint="default" w:ascii="Times New Roman" w:hAnsi="Times New Roman" w:cs="Times New Roman"/>
          <w:color w:val="202020"/>
          <w:w w:val="141"/>
        </w:rPr>
        <w:t>for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2"/>
        </w:rPr>
        <w:t>score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3"/>
        </w:rPr>
        <w:t>job_title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2"/>
        </w:rPr>
        <w:t>job_description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41"/>
        </w:rPr>
        <w:t>in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1"/>
        </w:rPr>
        <w:t>ranked_jobs</w:t>
      </w:r>
      <w:r>
        <w:rPr>
          <w:rFonts w:hint="default" w:ascii="Times New Roman" w:hAnsi="Times New Roman" w:cs="Times New Roman"/>
          <w:color w:val="202020"/>
          <w:w w:val="197"/>
        </w:rPr>
        <w:t>[:</w:t>
      </w:r>
      <w:r>
        <w:rPr>
          <w:rFonts w:hint="default" w:ascii="Times New Roman" w:hAnsi="Times New Roman" w:cs="Times New Roman"/>
          <w:color w:val="202020"/>
          <w:w w:val="98"/>
        </w:rPr>
        <w:t>5</w:t>
      </w:r>
      <w:r>
        <w:rPr>
          <w:rFonts w:hint="default" w:ascii="Times New Roman" w:hAnsi="Times New Roman" w:cs="Times New Roman"/>
          <w:color w:val="202020"/>
          <w:w w:val="197"/>
        </w:rPr>
        <w:t>]:</w:t>
      </w:r>
    </w:p>
    <w:p>
      <w:pPr>
        <w:pStyle w:val="7"/>
        <w:spacing w:before="1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5"/>
        </w:rPr>
        <w:t>print("Job Title:", job_title)</w:t>
      </w:r>
    </w:p>
    <w:p>
      <w:pPr>
        <w:pStyle w:val="7"/>
        <w:spacing w:before="29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print("Similarity Score:", score)</w:t>
      </w:r>
    </w:p>
    <w:p>
      <w:pPr>
        <w:pStyle w:val="7"/>
        <w:spacing w:before="29" w:line="283" w:lineRule="auto"/>
        <w:ind w:left="607" w:right="73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 xml:space="preserve">print("Job Description:", job_description) </w:t>
      </w:r>
      <w:r>
        <w:rPr>
          <w:rFonts w:hint="default" w:ascii="Times New Roman" w:hAnsi="Times New Roman" w:cs="Times New Roman"/>
          <w:color w:val="202020"/>
          <w:w w:val="135"/>
        </w:rPr>
        <w:t>print()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spacing w:line="261" w:lineRule="auto"/>
        <w:ind w:left="689" w:right="679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Top 5 job descriptions most similar  to  the  query: Job </w:t>
      </w:r>
      <w:r>
        <w:rPr>
          <w:rFonts w:hint="default" w:ascii="Times New Roman" w:hAnsi="Times New Roman" w:cs="Times New Roman"/>
          <w:color w:val="202020"/>
          <w:w w:val="140"/>
        </w:rPr>
        <w:t xml:space="preserve">Title: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Credit Controller </w:t>
      </w:r>
      <w:r>
        <w:rPr>
          <w:rFonts w:hint="default" w:ascii="Times New Roman" w:hAnsi="Times New Roman" w:cs="Times New Roman"/>
          <w:color w:val="202020"/>
          <w:w w:val="140"/>
        </w:rPr>
        <w:t xml:space="preserve">- </w:t>
      </w:r>
      <w:r>
        <w:rPr>
          <w:rFonts w:hint="default" w:ascii="Times New Roman" w:hAnsi="Times New Roman" w:cs="Times New Roman"/>
          <w:color w:val="202020"/>
          <w:w w:val="115"/>
        </w:rPr>
        <w:t>Temporary Position Similarity Score: 0.004172072785443803</w:t>
      </w:r>
    </w:p>
    <w:p>
      <w:pPr>
        <w:pStyle w:val="7"/>
        <w:spacing w:line="155" w:lineRule="exact"/>
        <w:ind w:left="6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Job Description: Accounting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Job </w:t>
      </w:r>
      <w:r>
        <w:rPr>
          <w:rFonts w:hint="default" w:ascii="Times New Roman" w:hAnsi="Times New Roman" w:cs="Times New Roman"/>
          <w:color w:val="202020"/>
          <w:w w:val="135"/>
        </w:rPr>
        <w:t xml:space="preserve">Title: </w:t>
      </w:r>
      <w:r>
        <w:rPr>
          <w:rFonts w:hint="default" w:ascii="Times New Roman" w:hAnsi="Times New Roman" w:cs="Times New Roman"/>
          <w:color w:val="202020"/>
          <w:w w:val="125"/>
        </w:rPr>
        <w:t xml:space="preserve">Wait </w:t>
      </w:r>
      <w:r>
        <w:rPr>
          <w:rFonts w:hint="default" w:ascii="Times New Roman" w:hAnsi="Times New Roman" w:cs="Times New Roman"/>
          <w:color w:val="202020"/>
          <w:w w:val="135"/>
        </w:rPr>
        <w:t>Staff</w:t>
      </w:r>
    </w:p>
    <w:p>
      <w:pPr>
        <w:pStyle w:val="7"/>
        <w:spacing w:before="19" w:line="254" w:lineRule="auto"/>
        <w:ind w:left="68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Similarity Score: 0.0033997001440222003 </w:t>
      </w:r>
      <w:r>
        <w:rPr>
          <w:rFonts w:hint="default" w:ascii="Times New Roman" w:hAnsi="Times New Roman" w:cs="Times New Roman"/>
          <w:color w:val="202020"/>
          <w:w w:val="115"/>
        </w:rPr>
        <w:t xml:space="preserve">Job Description: Hospitality </w:t>
      </w:r>
      <w:r>
        <w:rPr>
          <w:rFonts w:hint="default" w:ascii="Times New Roman" w:hAnsi="Times New Roman" w:cs="Times New Roman"/>
          <w:color w:val="202020"/>
          <w:w w:val="110"/>
        </w:rPr>
        <w:t xml:space="preserve">&amp; </w:t>
      </w:r>
      <w:r>
        <w:rPr>
          <w:rFonts w:hint="default" w:ascii="Times New Roman" w:hAnsi="Times New Roman" w:cs="Times New Roman"/>
          <w:color w:val="202020"/>
          <w:w w:val="115"/>
        </w:rPr>
        <w:t>Tourism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Job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Title: </w:t>
      </w:r>
      <w:r>
        <w:rPr>
          <w:rFonts w:hint="default" w:ascii="Times New Roman" w:hAnsi="Times New Roman" w:cs="Times New Roman"/>
          <w:color w:val="202020"/>
          <w:w w:val="125"/>
        </w:rPr>
        <w:t>Solution Architect (IAM)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Similarity Score: 0.003043823447949755</w:t>
      </w:r>
    </w:p>
    <w:p>
      <w:pPr>
        <w:pStyle w:val="7"/>
        <w:spacing w:before="10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Job Description: Information &amp; Communication Technology</w:t>
      </w: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Job </w:t>
      </w:r>
      <w:r>
        <w:rPr>
          <w:rFonts w:hint="default" w:ascii="Times New Roman" w:hAnsi="Times New Roman" w:cs="Times New Roman"/>
          <w:color w:val="202020"/>
          <w:w w:val="130"/>
        </w:rPr>
        <w:t xml:space="preserve">Title: </w:t>
      </w:r>
      <w:r>
        <w:rPr>
          <w:rFonts w:hint="default" w:ascii="Times New Roman" w:hAnsi="Times New Roman" w:cs="Times New Roman"/>
          <w:color w:val="202020"/>
          <w:w w:val="120"/>
        </w:rPr>
        <w:t>Recruitment Consultant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Similarity Score: 0.0027987719273321284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Job Description: </w:t>
      </w:r>
      <w:r>
        <w:rPr>
          <w:rFonts w:hint="default" w:ascii="Times New Roman" w:hAnsi="Times New Roman" w:cs="Times New Roman"/>
          <w:color w:val="202020"/>
        </w:rPr>
        <w:t xml:space="preserve">Human </w:t>
      </w:r>
      <w:r>
        <w:rPr>
          <w:rFonts w:hint="default" w:ascii="Times New Roman" w:hAnsi="Times New Roman" w:cs="Times New Roman"/>
          <w:color w:val="202020"/>
          <w:w w:val="105"/>
        </w:rPr>
        <w:t>Resources &amp; Recruitment</w:t>
      </w:r>
    </w:p>
    <w:p>
      <w:pPr>
        <w:pStyle w:val="7"/>
        <w:spacing w:before="6"/>
        <w:rPr>
          <w:rFonts w:hint="default" w:ascii="Times New Roman" w:hAnsi="Times New Roman" w:cs="Times New Roman"/>
        </w:rPr>
      </w:pPr>
    </w:p>
    <w:p>
      <w:pPr>
        <w:pStyle w:val="7"/>
        <w:spacing w:before="10"/>
        <w:rPr>
          <w:rFonts w:hint="default" w:ascii="Times New Roman" w:hAnsi="Times New Roman" w:cs="Times New Roman"/>
          <w:sz w:val="11"/>
        </w:rPr>
      </w:pPr>
    </w:p>
    <w:p>
      <w:pPr>
        <w:pStyle w:val="7"/>
        <w:spacing w:line="283" w:lineRule="auto"/>
        <w:ind w:left="607" w:right="8476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31" o:spid="_x0000_s1331" o:spt="202" type="#_x0000_t202" style="position:absolute;left:0pt;margin-left:60.45pt;margin-top:-32.6pt;height:7pt;width:211.7pt;mso-position-horizont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10"/>
                    </w:rPr>
                    <w:t>Job Description: Information &amp; Communication Technology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18"/>
        </w:rPr>
        <w:t>def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1"/>
        </w:rPr>
        <w:t>extract_ngrams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1"/>
        </w:rPr>
        <w:t>sequence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n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ngrams = </w:t>
      </w:r>
      <w:r>
        <w:rPr>
          <w:rFonts w:hint="default" w:ascii="Times New Roman" w:hAnsi="Times New Roman" w:cs="Times New Roman"/>
          <w:color w:val="202020"/>
          <w:w w:val="170"/>
        </w:rPr>
        <w:t>[]</w:t>
      </w: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sequence_length = len(sequence)</w:t>
      </w:r>
    </w:p>
    <w:p>
      <w:pPr>
        <w:pStyle w:val="7"/>
        <w:spacing w:before="29" w:line="283" w:lineRule="auto"/>
        <w:ind w:left="915" w:right="753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for </w:t>
      </w:r>
      <w:r>
        <w:rPr>
          <w:rFonts w:hint="default" w:ascii="Times New Roman" w:hAnsi="Times New Roman" w:cs="Times New Roman"/>
          <w:color w:val="202020"/>
          <w:w w:val="22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in range(sequence_length </w:t>
      </w:r>
      <w:r>
        <w:rPr>
          <w:rFonts w:hint="default" w:ascii="Times New Roman" w:hAnsi="Times New Roman" w:cs="Times New Roman"/>
          <w:color w:val="202020"/>
          <w:w w:val="145"/>
        </w:rPr>
        <w:t xml:space="preserve">- </w:t>
      </w:r>
      <w:r>
        <w:rPr>
          <w:rFonts w:hint="default" w:ascii="Times New Roman" w:hAnsi="Times New Roman" w:cs="Times New Roman"/>
          <w:color w:val="202020"/>
          <w:w w:val="115"/>
        </w:rPr>
        <w:t xml:space="preserve">n + </w:t>
      </w:r>
      <w:r>
        <w:rPr>
          <w:rFonts w:hint="default" w:ascii="Times New Roman" w:hAnsi="Times New Roman" w:cs="Times New Roman"/>
          <w:color w:val="202020"/>
          <w:w w:val="145"/>
        </w:rPr>
        <w:t xml:space="preserve">1): </w:t>
      </w:r>
      <w:r>
        <w:rPr>
          <w:rFonts w:hint="default" w:ascii="Times New Roman" w:hAnsi="Times New Roman" w:cs="Times New Roman"/>
          <w:color w:val="202020"/>
          <w:w w:val="96"/>
        </w:rPr>
        <w:t>ngram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sequence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247"/>
        </w:rPr>
        <w:t>i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  <w:r>
        <w:rPr>
          <w:rFonts w:hint="default" w:ascii="Times New Roman" w:hAnsi="Times New Roman" w:cs="Times New Roman"/>
          <w:color w:val="202020"/>
          <w:w w:val="121"/>
        </w:rPr>
        <w:t>i+n</w:t>
      </w:r>
      <w:r>
        <w:rPr>
          <w:rFonts w:hint="default" w:ascii="Times New Roman" w:hAnsi="Times New Roman" w:cs="Times New Roman"/>
          <w:color w:val="202020"/>
          <w:w w:val="197"/>
        </w:rPr>
        <w:t>]</w:t>
      </w:r>
    </w:p>
    <w:p>
      <w:pPr>
        <w:pStyle w:val="7"/>
        <w:spacing w:before="1" w:line="283" w:lineRule="auto"/>
        <w:ind w:left="607" w:right="8789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ngrams.append(ngram) </w:t>
      </w:r>
      <w:r>
        <w:rPr>
          <w:rFonts w:hint="default" w:ascii="Times New Roman" w:hAnsi="Times New Roman" w:cs="Times New Roman"/>
          <w:color w:val="202020"/>
          <w:w w:val="110"/>
        </w:rPr>
        <w:t>return ngrams</w:t>
      </w:r>
    </w:p>
    <w:p>
      <w:pPr>
        <w:pStyle w:val="7"/>
        <w:spacing w:before="101" w:line="380" w:lineRule="atLeast"/>
        <w:ind w:left="299" w:right="5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sentence = </w:t>
      </w:r>
      <w:r>
        <w:rPr>
          <w:rFonts w:hint="default" w:ascii="Times New Roman" w:hAnsi="Times New Roman" w:cs="Times New Roman"/>
          <w:color w:val="202020"/>
          <w:w w:val="145"/>
        </w:rPr>
        <w:t xml:space="preserve">"I like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deadline and want to immerse myself </w:t>
      </w:r>
      <w:r>
        <w:rPr>
          <w:rFonts w:hint="default" w:ascii="Times New Roman" w:hAnsi="Times New Roman" w:cs="Times New Roman"/>
          <w:color w:val="202020"/>
          <w:w w:val="145"/>
        </w:rPr>
        <w:t xml:space="preserve">in </w:t>
      </w:r>
      <w:r>
        <w:rPr>
          <w:rFonts w:hint="default" w:ascii="Times New Roman" w:hAnsi="Times New Roman" w:cs="Times New Roman"/>
          <w:color w:val="202020"/>
          <w:spacing w:val="-2"/>
          <w:w w:val="115"/>
        </w:rPr>
        <w:t xml:space="preserve">deadline."  </w:t>
      </w:r>
      <w:r>
        <w:rPr>
          <w:rFonts w:hint="default" w:ascii="Times New Roman" w:hAnsi="Times New Roman" w:cs="Times New Roman"/>
          <w:color w:val="202020"/>
          <w:spacing w:val="40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# Extract word</w:t>
      </w:r>
      <w:r>
        <w:rPr>
          <w:rFonts w:hint="default" w:ascii="Times New Roman" w:hAnsi="Times New Roman" w:cs="Times New Roman"/>
          <w:color w:val="202020"/>
          <w:spacing w:val="9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tri-grams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words    =  </w:t>
      </w:r>
      <w:r>
        <w:rPr>
          <w:rFonts w:hint="default" w:ascii="Times New Roman" w:hAnsi="Times New Roman" w:cs="Times New Roman"/>
          <w:color w:val="202020"/>
          <w:spacing w:val="2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sentence.split()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word_trigrams = extract_ngrams(words, 3)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print("Word Tri-grams:")</w:t>
      </w:r>
    </w:p>
    <w:p>
      <w:pPr>
        <w:pStyle w:val="7"/>
        <w:spacing w:before="29" w:line="283" w:lineRule="auto"/>
        <w:ind w:left="607" w:right="7785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for trigram in word_trigrams: print(trigram)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# </w:t>
      </w:r>
      <w:r>
        <w:rPr>
          <w:rFonts w:hint="default" w:ascii="Times New Roman" w:hAnsi="Times New Roman" w:cs="Times New Roman"/>
          <w:color w:val="202020"/>
          <w:w w:val="130"/>
        </w:rPr>
        <w:t>Extract letter tri-grams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 xml:space="preserve">letters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40"/>
        </w:rPr>
        <w:t xml:space="preserve">list(sentence.replace(" </w:t>
      </w:r>
      <w:r>
        <w:rPr>
          <w:rFonts w:hint="default" w:ascii="Times New Roman" w:hAnsi="Times New Roman" w:cs="Times New Roman"/>
          <w:color w:val="202020"/>
          <w:w w:val="150"/>
        </w:rPr>
        <w:t xml:space="preserve">", </w:t>
      </w:r>
      <w:r>
        <w:rPr>
          <w:rFonts w:hint="default" w:ascii="Times New Roman" w:hAnsi="Times New Roman" w:cs="Times New Roman"/>
          <w:color w:val="202020"/>
          <w:w w:val="140"/>
        </w:rPr>
        <w:t>""))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letter_trigrams = extract_ngrams(letters, 3)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print("\nLetter Tri-grams:")</w:t>
      </w:r>
    </w:p>
    <w:p>
      <w:pPr>
        <w:pStyle w:val="7"/>
        <w:spacing w:before="29" w:line="283" w:lineRule="auto"/>
        <w:ind w:left="607" w:right="8567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>for trigram in letter_trigrams: print(trigram)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Word Tri-grams: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05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180"/>
        </w:rPr>
        <w:t xml:space="preserve">'like', </w:t>
      </w:r>
      <w:r>
        <w:rPr>
          <w:rFonts w:hint="default" w:ascii="Times New Roman" w:hAnsi="Times New Roman" w:cs="Times New Roman"/>
          <w:color w:val="202020"/>
          <w:w w:val="155"/>
        </w:rPr>
        <w:t>'deadline']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60"/>
        </w:rPr>
        <w:t xml:space="preserve">['like', </w:t>
      </w:r>
      <w:r>
        <w:rPr>
          <w:rFonts w:hint="default" w:ascii="Times New Roman" w:hAnsi="Times New Roman" w:cs="Times New Roman"/>
          <w:color w:val="202020"/>
          <w:w w:val="150"/>
        </w:rPr>
        <w:t>'deadline',</w:t>
      </w:r>
      <w:r>
        <w:rPr>
          <w:rFonts w:hint="default" w:ascii="Times New Roman" w:hAnsi="Times New Roman" w:cs="Times New Roman"/>
          <w:color w:val="202020"/>
          <w:spacing w:val="-11"/>
          <w:w w:val="150"/>
        </w:rPr>
        <w:t xml:space="preserve"> </w:t>
      </w:r>
      <w:r>
        <w:rPr>
          <w:rFonts w:hint="default" w:ascii="Times New Roman" w:hAnsi="Times New Roman" w:cs="Times New Roman"/>
          <w:color w:val="202020"/>
          <w:w w:val="150"/>
        </w:rPr>
        <w:t>'and']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>['deadline',  'and',</w:t>
      </w:r>
      <w:r>
        <w:rPr>
          <w:rFonts w:hint="default" w:ascii="Times New Roman" w:hAnsi="Times New Roman" w:cs="Times New Roman"/>
          <w:color w:val="202020"/>
          <w:spacing w:val="-10"/>
          <w:w w:val="140"/>
        </w:rPr>
        <w:t xml:space="preserve"> </w:t>
      </w:r>
      <w:r>
        <w:rPr>
          <w:rFonts w:hint="default" w:ascii="Times New Roman" w:hAnsi="Times New Roman" w:cs="Times New Roman"/>
          <w:color w:val="202020"/>
          <w:w w:val="140"/>
        </w:rPr>
        <w:t>'want']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0"/>
        </w:rPr>
        <w:t xml:space="preserve">['and', 'want', </w:t>
      </w:r>
      <w:r>
        <w:rPr>
          <w:rFonts w:hint="default" w:ascii="Times New Roman" w:hAnsi="Times New Roman" w:cs="Times New Roman"/>
          <w:color w:val="202020"/>
          <w:w w:val="165"/>
        </w:rPr>
        <w:t>'to']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 xml:space="preserve">['want', </w:t>
      </w:r>
      <w:r>
        <w:rPr>
          <w:rFonts w:hint="default" w:ascii="Times New Roman" w:hAnsi="Times New Roman" w:cs="Times New Roman"/>
          <w:color w:val="202020"/>
          <w:w w:val="160"/>
        </w:rPr>
        <w:t xml:space="preserve">'to', </w:t>
      </w:r>
      <w:r>
        <w:rPr>
          <w:rFonts w:hint="default" w:ascii="Times New Roman" w:hAnsi="Times New Roman" w:cs="Times New Roman"/>
          <w:color w:val="202020"/>
          <w:w w:val="140"/>
        </w:rPr>
        <w:t>'immerse']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65"/>
        </w:rPr>
        <w:t xml:space="preserve">['to', </w:t>
      </w:r>
      <w:r>
        <w:rPr>
          <w:rFonts w:hint="default" w:ascii="Times New Roman" w:hAnsi="Times New Roman" w:cs="Times New Roman"/>
          <w:color w:val="202020"/>
          <w:w w:val="135"/>
        </w:rPr>
        <w:t>'immerse',</w:t>
      </w:r>
      <w:r>
        <w:rPr>
          <w:rFonts w:hint="default" w:ascii="Times New Roman" w:hAnsi="Times New Roman" w:cs="Times New Roman"/>
          <w:color w:val="202020"/>
          <w:spacing w:val="32"/>
          <w:w w:val="135"/>
        </w:rPr>
        <w:t xml:space="preserve"> </w:t>
      </w:r>
      <w:r>
        <w:rPr>
          <w:rFonts w:hint="default" w:ascii="Times New Roman" w:hAnsi="Times New Roman" w:cs="Times New Roman"/>
          <w:color w:val="202020"/>
          <w:w w:val="135"/>
        </w:rPr>
        <w:t>'myself']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0"/>
        </w:rPr>
        <w:t>['immerse', 'myself',</w:t>
      </w:r>
      <w:r>
        <w:rPr>
          <w:rFonts w:hint="default" w:ascii="Times New Roman" w:hAnsi="Times New Roman" w:cs="Times New Roman"/>
          <w:color w:val="202020"/>
          <w:spacing w:val="-4"/>
          <w:w w:val="140"/>
        </w:rPr>
        <w:t xml:space="preserve"> </w:t>
      </w:r>
      <w:r>
        <w:rPr>
          <w:rFonts w:hint="default" w:ascii="Times New Roman" w:hAnsi="Times New Roman" w:cs="Times New Roman"/>
          <w:color w:val="202020"/>
          <w:w w:val="170"/>
        </w:rPr>
        <w:t>'in']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0"/>
        </w:rPr>
        <w:t xml:space="preserve">['myself', </w:t>
      </w:r>
      <w:r>
        <w:rPr>
          <w:rFonts w:hint="default" w:ascii="Times New Roman" w:hAnsi="Times New Roman" w:cs="Times New Roman"/>
          <w:color w:val="202020"/>
          <w:w w:val="170"/>
        </w:rPr>
        <w:t xml:space="preserve">'in', </w:t>
      </w:r>
      <w:r>
        <w:rPr>
          <w:rFonts w:hint="default" w:ascii="Times New Roman" w:hAnsi="Times New Roman" w:cs="Times New Roman"/>
          <w:color w:val="202020"/>
          <w:w w:val="150"/>
        </w:rPr>
        <w:t>'deadline.']</w:t>
      </w:r>
    </w:p>
    <w:p>
      <w:pPr>
        <w:pStyle w:val="7"/>
        <w:spacing w:before="5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54" w:lineRule="auto"/>
        <w:ind w:left="689" w:right="92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 xml:space="preserve">Letter Tri-grams: </w:t>
      </w:r>
      <w:r>
        <w:rPr>
          <w:rFonts w:hint="default" w:ascii="Times New Roman" w:hAnsi="Times New Roman" w:cs="Times New Roman"/>
          <w:color w:val="202020"/>
          <w:w w:val="230"/>
        </w:rPr>
        <w:t>['I', 'l',</w:t>
      </w:r>
      <w:r>
        <w:rPr>
          <w:rFonts w:hint="default" w:ascii="Times New Roman" w:hAnsi="Times New Roman" w:cs="Times New Roman"/>
          <w:color w:val="202020"/>
          <w:spacing w:val="-5"/>
          <w:w w:val="230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'i']</w:t>
      </w:r>
    </w:p>
    <w:p>
      <w:pPr>
        <w:pStyle w:val="7"/>
        <w:spacing w:line="16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30"/>
        </w:rPr>
        <w:t>['l', 'i',</w:t>
      </w:r>
      <w:r>
        <w:rPr>
          <w:rFonts w:hint="default" w:ascii="Times New Roman" w:hAnsi="Times New Roman" w:cs="Times New Roman"/>
          <w:color w:val="202020"/>
          <w:spacing w:val="-23"/>
          <w:w w:val="230"/>
        </w:rPr>
        <w:t xml:space="preserve"> </w:t>
      </w:r>
      <w:r>
        <w:rPr>
          <w:rFonts w:hint="default" w:ascii="Times New Roman" w:hAnsi="Times New Roman" w:cs="Times New Roman"/>
          <w:color w:val="202020"/>
          <w:w w:val="210"/>
        </w:rPr>
        <w:t>'k']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20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200"/>
        </w:rPr>
        <w:t>'k',</w:t>
      </w:r>
      <w:r>
        <w:rPr>
          <w:rFonts w:hint="default" w:ascii="Times New Roman" w:hAnsi="Times New Roman" w:cs="Times New Roman"/>
          <w:color w:val="202020"/>
          <w:spacing w:val="-32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'e']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5"/>
        </w:rPr>
        <w:t>['k', 'e',</w:t>
      </w:r>
      <w:r>
        <w:rPr>
          <w:rFonts w:hint="default" w:ascii="Times New Roman" w:hAnsi="Times New Roman" w:cs="Times New Roman"/>
          <w:color w:val="202020"/>
          <w:spacing w:val="8"/>
          <w:w w:val="185"/>
        </w:rPr>
        <w:t xml:space="preserve"> </w:t>
      </w:r>
      <w:r>
        <w:rPr>
          <w:rFonts w:hint="default" w:ascii="Times New Roman" w:hAnsi="Times New Roman" w:cs="Times New Roman"/>
          <w:color w:val="202020"/>
          <w:w w:val="185"/>
        </w:rPr>
        <w:t>'d']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720" w:right="460" w:bottom="280" w:left="520" w:header="720" w:footer="720" w:gutter="0"/>
          <w:cols w:space="720" w:num="1"/>
        </w:sectPr>
      </w:pPr>
    </w:p>
    <w:p>
      <w:pPr>
        <w:pStyle w:val="7"/>
        <w:spacing w:before="58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['e', 'd',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'e']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['d', 'e',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'a']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['e', 'a',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'd']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95"/>
        </w:rPr>
        <w:t>['a', 'd',</w:t>
      </w:r>
      <w:r>
        <w:rPr>
          <w:rFonts w:hint="default" w:ascii="Times New Roman" w:hAnsi="Times New Roman" w:cs="Times New Roman"/>
          <w:color w:val="202020"/>
          <w:spacing w:val="-22"/>
          <w:w w:val="195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'l']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00"/>
        </w:rPr>
        <w:t xml:space="preserve">['d', </w:t>
      </w:r>
      <w:r>
        <w:rPr>
          <w:rFonts w:hint="default" w:ascii="Times New Roman" w:hAnsi="Times New Roman" w:cs="Times New Roman"/>
          <w:color w:val="202020"/>
          <w:w w:val="230"/>
        </w:rPr>
        <w:t>'l', 'i']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30"/>
        </w:rPr>
        <w:t>['l', 'i',</w:t>
      </w:r>
      <w:r>
        <w:rPr>
          <w:rFonts w:hint="default" w:ascii="Times New Roman" w:hAnsi="Times New Roman" w:cs="Times New Roman"/>
          <w:color w:val="202020"/>
          <w:spacing w:val="-23"/>
          <w:w w:val="230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'n']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20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200"/>
        </w:rPr>
        <w:t>'n',</w:t>
      </w:r>
      <w:r>
        <w:rPr>
          <w:rFonts w:hint="default" w:ascii="Times New Roman" w:hAnsi="Times New Roman" w:cs="Times New Roman"/>
          <w:color w:val="202020"/>
          <w:spacing w:val="-48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'e']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['n', 'e',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'a']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['e', 'a',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'n']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['a', 'n',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'd']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>['n', 'd',</w:t>
      </w:r>
      <w:r>
        <w:rPr>
          <w:rFonts w:hint="default" w:ascii="Times New Roman" w:hAnsi="Times New Roman" w:cs="Times New Roman"/>
          <w:color w:val="202020"/>
          <w:spacing w:val="15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'w']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>['d', 'w',</w:t>
      </w:r>
      <w:r>
        <w:rPr>
          <w:rFonts w:hint="default" w:ascii="Times New Roman" w:hAnsi="Times New Roman" w:cs="Times New Roman"/>
          <w:color w:val="202020"/>
          <w:spacing w:val="15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'a']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>['w', 'a',</w:t>
      </w:r>
      <w:r>
        <w:rPr>
          <w:rFonts w:hint="default" w:ascii="Times New Roman" w:hAnsi="Times New Roman" w:cs="Times New Roman"/>
          <w:color w:val="202020"/>
          <w:spacing w:val="15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'n']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95"/>
        </w:rPr>
        <w:t>['a', 'n',</w:t>
      </w:r>
      <w:r>
        <w:rPr>
          <w:rFonts w:hint="default" w:ascii="Times New Roman" w:hAnsi="Times New Roman" w:cs="Times New Roman"/>
          <w:color w:val="202020"/>
          <w:spacing w:val="-20"/>
          <w:w w:val="195"/>
        </w:rPr>
        <w:t xml:space="preserve"> </w:t>
      </w:r>
      <w:r>
        <w:rPr>
          <w:rFonts w:hint="default" w:ascii="Times New Roman" w:hAnsi="Times New Roman" w:cs="Times New Roman"/>
          <w:color w:val="202020"/>
          <w:w w:val="215"/>
        </w:rPr>
        <w:t>'t']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00"/>
        </w:rPr>
        <w:t xml:space="preserve">['n', </w:t>
      </w:r>
      <w:r>
        <w:rPr>
          <w:rFonts w:hint="default" w:ascii="Times New Roman" w:hAnsi="Times New Roman" w:cs="Times New Roman"/>
          <w:color w:val="202020"/>
          <w:w w:val="215"/>
        </w:rPr>
        <w:t>'t',</w:t>
      </w:r>
      <w:r>
        <w:rPr>
          <w:rFonts w:hint="default" w:ascii="Times New Roman" w:hAnsi="Times New Roman" w:cs="Times New Roman"/>
          <w:color w:val="202020"/>
          <w:spacing w:val="10"/>
          <w:w w:val="215"/>
        </w:rPr>
        <w:t xml:space="preserve"> </w:t>
      </w:r>
      <w:r>
        <w:rPr>
          <w:rFonts w:hint="default" w:ascii="Times New Roman" w:hAnsi="Times New Roman" w:cs="Times New Roman"/>
          <w:color w:val="202020"/>
          <w:w w:val="215"/>
        </w:rPr>
        <w:t>'t']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15"/>
        </w:rPr>
        <w:t>['t', 't',</w:t>
      </w:r>
      <w:r>
        <w:rPr>
          <w:rFonts w:hint="default" w:ascii="Times New Roman" w:hAnsi="Times New Roman" w:cs="Times New Roman"/>
          <w:color w:val="202020"/>
          <w:spacing w:val="-2"/>
          <w:w w:val="215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'o']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30"/>
        </w:rPr>
        <w:t xml:space="preserve">['t', </w:t>
      </w:r>
      <w:r>
        <w:rPr>
          <w:rFonts w:hint="default" w:ascii="Times New Roman" w:hAnsi="Times New Roman" w:cs="Times New Roman"/>
          <w:color w:val="202020"/>
          <w:w w:val="200"/>
        </w:rPr>
        <w:t>'o',</w:t>
      </w:r>
      <w:r>
        <w:rPr>
          <w:rFonts w:hint="default" w:ascii="Times New Roman" w:hAnsi="Times New Roman" w:cs="Times New Roman"/>
          <w:color w:val="202020"/>
          <w:spacing w:val="-29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'i']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95"/>
        </w:rPr>
        <w:t xml:space="preserve">['o', </w:t>
      </w:r>
      <w:r>
        <w:rPr>
          <w:rFonts w:hint="default" w:ascii="Times New Roman" w:hAnsi="Times New Roman" w:cs="Times New Roman"/>
          <w:color w:val="202020"/>
          <w:w w:val="230"/>
        </w:rPr>
        <w:t>'i',</w:t>
      </w:r>
      <w:r>
        <w:rPr>
          <w:rFonts w:hint="default" w:ascii="Times New Roman" w:hAnsi="Times New Roman" w:cs="Times New Roman"/>
          <w:color w:val="202020"/>
          <w:spacing w:val="-48"/>
          <w:w w:val="230"/>
        </w:rPr>
        <w:t xml:space="preserve"> </w:t>
      </w:r>
      <w:r>
        <w:rPr>
          <w:rFonts w:hint="default" w:ascii="Times New Roman" w:hAnsi="Times New Roman" w:cs="Times New Roman"/>
          <w:color w:val="202020"/>
          <w:w w:val="165"/>
        </w:rPr>
        <w:t>'m']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20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165"/>
        </w:rPr>
        <w:t>'m',</w:t>
      </w:r>
      <w:r>
        <w:rPr>
          <w:rFonts w:hint="default" w:ascii="Times New Roman" w:hAnsi="Times New Roman" w:cs="Times New Roman"/>
          <w:color w:val="202020"/>
          <w:spacing w:val="-43"/>
          <w:w w:val="165"/>
        </w:rPr>
        <w:t xml:space="preserve"> </w:t>
      </w:r>
      <w:r>
        <w:rPr>
          <w:rFonts w:hint="default" w:ascii="Times New Roman" w:hAnsi="Times New Roman" w:cs="Times New Roman"/>
          <w:color w:val="202020"/>
          <w:w w:val="165"/>
        </w:rPr>
        <w:t>'m']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60"/>
        </w:rPr>
        <w:t>['m', 'm',</w:t>
      </w:r>
      <w:r>
        <w:rPr>
          <w:rFonts w:hint="default" w:ascii="Times New Roman" w:hAnsi="Times New Roman" w:cs="Times New Roman"/>
          <w:color w:val="202020"/>
          <w:spacing w:val="26"/>
          <w:w w:val="160"/>
        </w:rPr>
        <w:t xml:space="preserve"> </w:t>
      </w:r>
      <w:r>
        <w:rPr>
          <w:rFonts w:hint="default" w:ascii="Times New Roman" w:hAnsi="Times New Roman" w:cs="Times New Roman"/>
          <w:color w:val="202020"/>
          <w:w w:val="160"/>
        </w:rPr>
        <w:t>'e']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 xml:space="preserve">['m', </w:t>
      </w:r>
      <w:r>
        <w:rPr>
          <w:rFonts w:hint="default" w:ascii="Times New Roman" w:hAnsi="Times New Roman" w:cs="Times New Roman"/>
          <w:color w:val="202020"/>
          <w:w w:val="185"/>
        </w:rPr>
        <w:t>'e',</w:t>
      </w:r>
      <w:r>
        <w:rPr>
          <w:rFonts w:hint="default" w:ascii="Times New Roman" w:hAnsi="Times New Roman" w:cs="Times New Roman"/>
          <w:color w:val="202020"/>
          <w:spacing w:val="-13"/>
          <w:w w:val="185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'r']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95"/>
        </w:rPr>
        <w:t xml:space="preserve">['e', </w:t>
      </w:r>
      <w:r>
        <w:rPr>
          <w:rFonts w:hint="default" w:ascii="Times New Roman" w:hAnsi="Times New Roman" w:cs="Times New Roman"/>
          <w:color w:val="202020"/>
          <w:w w:val="200"/>
        </w:rPr>
        <w:t>'r',</w:t>
      </w:r>
      <w:r>
        <w:rPr>
          <w:rFonts w:hint="default" w:ascii="Times New Roman" w:hAnsi="Times New Roman" w:cs="Times New Roman"/>
          <w:color w:val="202020"/>
          <w:spacing w:val="-2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195"/>
        </w:rPr>
        <w:t>'s']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00"/>
        </w:rPr>
        <w:t>['r', 's',</w:t>
      </w:r>
      <w:r>
        <w:rPr>
          <w:rFonts w:hint="default" w:ascii="Times New Roman" w:hAnsi="Times New Roman" w:cs="Times New Roman"/>
          <w:color w:val="202020"/>
          <w:spacing w:val="-14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195"/>
        </w:rPr>
        <w:t>'e']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 xml:space="preserve">['s', 'e', </w:t>
      </w:r>
      <w:r>
        <w:rPr>
          <w:rFonts w:hint="default" w:ascii="Times New Roman" w:hAnsi="Times New Roman" w:cs="Times New Roman"/>
          <w:color w:val="202020"/>
          <w:w w:val="165"/>
        </w:rPr>
        <w:t>'m']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 xml:space="preserve">['e', </w:t>
      </w:r>
      <w:r>
        <w:rPr>
          <w:rFonts w:hint="default" w:ascii="Times New Roman" w:hAnsi="Times New Roman" w:cs="Times New Roman"/>
          <w:color w:val="202020"/>
          <w:w w:val="165"/>
        </w:rPr>
        <w:t>'m',</w:t>
      </w:r>
      <w:r>
        <w:rPr>
          <w:rFonts w:hint="default" w:ascii="Times New Roman" w:hAnsi="Times New Roman" w:cs="Times New Roman"/>
          <w:color w:val="202020"/>
          <w:spacing w:val="27"/>
          <w:w w:val="16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'y']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>['m', 'y',</w:t>
      </w:r>
      <w:r>
        <w:rPr>
          <w:rFonts w:hint="default" w:ascii="Times New Roman" w:hAnsi="Times New Roman" w:cs="Times New Roman"/>
          <w:color w:val="202020"/>
          <w:spacing w:val="16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's']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90"/>
        </w:rPr>
        <w:t>['y', 's',</w:t>
      </w:r>
      <w:r>
        <w:rPr>
          <w:rFonts w:hint="default" w:ascii="Times New Roman" w:hAnsi="Times New Roman" w:cs="Times New Roman"/>
          <w:color w:val="202020"/>
          <w:spacing w:val="-8"/>
          <w:w w:val="190"/>
        </w:rPr>
        <w:t xml:space="preserve"> </w:t>
      </w:r>
      <w:r>
        <w:rPr>
          <w:rFonts w:hint="default" w:ascii="Times New Roman" w:hAnsi="Times New Roman" w:cs="Times New Roman"/>
          <w:color w:val="202020"/>
          <w:w w:val="190"/>
        </w:rPr>
        <w:t>'e']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00"/>
        </w:rPr>
        <w:t>['s', 'e',</w:t>
      </w:r>
      <w:r>
        <w:rPr>
          <w:rFonts w:hint="default" w:ascii="Times New Roman" w:hAnsi="Times New Roman" w:cs="Times New Roman"/>
          <w:color w:val="202020"/>
          <w:spacing w:val="-29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'l']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00"/>
        </w:rPr>
        <w:t xml:space="preserve">['e', </w:t>
      </w:r>
      <w:r>
        <w:rPr>
          <w:rFonts w:hint="default" w:ascii="Times New Roman" w:hAnsi="Times New Roman" w:cs="Times New Roman"/>
          <w:color w:val="202020"/>
          <w:w w:val="230"/>
        </w:rPr>
        <w:t>'l',</w:t>
      </w:r>
      <w:r>
        <w:rPr>
          <w:rFonts w:hint="default" w:ascii="Times New Roman" w:hAnsi="Times New Roman" w:cs="Times New Roman"/>
          <w:color w:val="202020"/>
          <w:spacing w:val="-18"/>
          <w:w w:val="230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'f']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40"/>
        </w:rPr>
        <w:t>['l', 'f',</w:t>
      </w:r>
      <w:r>
        <w:rPr>
          <w:rFonts w:hint="default" w:ascii="Times New Roman" w:hAnsi="Times New Roman" w:cs="Times New Roman"/>
          <w:color w:val="202020"/>
          <w:spacing w:val="-34"/>
          <w:w w:val="240"/>
        </w:rPr>
        <w:t xml:space="preserve"> </w:t>
      </w:r>
      <w:r>
        <w:rPr>
          <w:rFonts w:hint="default" w:ascii="Times New Roman" w:hAnsi="Times New Roman" w:cs="Times New Roman"/>
          <w:color w:val="202020"/>
          <w:w w:val="240"/>
        </w:rPr>
        <w:t>'i']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30"/>
        </w:rPr>
        <w:t>['f', 'i',</w:t>
      </w:r>
      <w:r>
        <w:rPr>
          <w:rFonts w:hint="default" w:ascii="Times New Roman" w:hAnsi="Times New Roman" w:cs="Times New Roman"/>
          <w:color w:val="202020"/>
          <w:spacing w:val="-41"/>
          <w:w w:val="230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'n']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20"/>
        </w:rPr>
        <w:t xml:space="preserve">['i', </w:t>
      </w:r>
      <w:r>
        <w:rPr>
          <w:rFonts w:hint="default" w:ascii="Times New Roman" w:hAnsi="Times New Roman" w:cs="Times New Roman"/>
          <w:color w:val="202020"/>
          <w:w w:val="200"/>
        </w:rPr>
        <w:t>'n',</w:t>
      </w:r>
      <w:r>
        <w:rPr>
          <w:rFonts w:hint="default" w:ascii="Times New Roman" w:hAnsi="Times New Roman" w:cs="Times New Roman"/>
          <w:color w:val="202020"/>
          <w:spacing w:val="-48"/>
          <w:w w:val="200"/>
        </w:rPr>
        <w:t xml:space="preserve"> </w:t>
      </w:r>
      <w:r>
        <w:rPr>
          <w:rFonts w:hint="default" w:ascii="Times New Roman" w:hAnsi="Times New Roman" w:cs="Times New Roman"/>
          <w:color w:val="202020"/>
          <w:w w:val="200"/>
        </w:rPr>
        <w:t>'d']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['n', 'd',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'e']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['d', 'e',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'a']</w:t>
      </w:r>
    </w:p>
    <w:p>
      <w:pPr>
        <w:pStyle w:val="7"/>
        <w:spacing w:before="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80"/>
        </w:rPr>
        <w:t>['e', 'a',</w:t>
      </w:r>
      <w:r>
        <w:rPr>
          <w:rFonts w:hint="default" w:ascii="Times New Roman" w:hAnsi="Times New Roman" w:cs="Times New Roman"/>
          <w:color w:val="202020"/>
          <w:spacing w:val="25"/>
          <w:w w:val="180"/>
        </w:rPr>
        <w:t xml:space="preserve"> </w:t>
      </w:r>
      <w:r>
        <w:rPr>
          <w:rFonts w:hint="default" w:ascii="Times New Roman" w:hAnsi="Times New Roman" w:cs="Times New Roman"/>
          <w:color w:val="202020"/>
          <w:w w:val="180"/>
        </w:rPr>
        <w:t>'d']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32" o:spid="_x0000_s1332" o:spt="202" type="#_x0000_t202" style="position:absolute;left:0pt;margin-left:60.45pt;margin-top:10.8pt;height:24.5pt;width:57.75pt;mso-position-horizont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200"/>
                    </w:rPr>
                    <w:t xml:space="preserve">['d', </w:t>
                  </w:r>
                  <w:r>
                    <w:rPr>
                      <w:color w:val="202020"/>
                      <w:w w:val="230"/>
                    </w:rPr>
                    <w:t>'l',</w:t>
                  </w:r>
                  <w:r>
                    <w:rPr>
                      <w:color w:val="202020"/>
                      <w:spacing w:val="1"/>
                      <w:w w:val="230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w w:val="230"/>
                    </w:rPr>
                    <w:t>'i']</w:t>
                  </w:r>
                </w:p>
                <w:p>
                  <w:pPr>
                    <w:pStyle w:val="7"/>
                    <w:spacing w:before="9"/>
                  </w:pPr>
                  <w:r>
                    <w:rPr>
                      <w:color w:val="202020"/>
                      <w:w w:val="230"/>
                    </w:rPr>
                    <w:t>['l', 'i',</w:t>
                  </w:r>
                  <w:r>
                    <w:rPr>
                      <w:color w:val="202020"/>
                      <w:spacing w:val="-23"/>
                      <w:w w:val="230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w w:val="200"/>
                    </w:rPr>
                    <w:t>'n']</w:t>
                  </w:r>
                </w:p>
                <w:p>
                  <w:pPr>
                    <w:pStyle w:val="7"/>
                    <w:spacing w:before="19"/>
                  </w:pPr>
                  <w:r>
                    <w:rPr>
                      <w:color w:val="202020"/>
                      <w:w w:val="220"/>
                    </w:rPr>
                    <w:t xml:space="preserve">['i', </w:t>
                  </w:r>
                  <w:r>
                    <w:rPr>
                      <w:color w:val="202020"/>
                      <w:w w:val="200"/>
                    </w:rPr>
                    <w:t>'n',</w:t>
                  </w:r>
                  <w:r>
                    <w:rPr>
                      <w:color w:val="202020"/>
                      <w:spacing w:val="-47"/>
                      <w:w w:val="200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w w:val="200"/>
                    </w:rPr>
                    <w:t>'e']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95"/>
        </w:rPr>
        <w:t>['a', 'd',</w:t>
      </w:r>
      <w:r>
        <w:rPr>
          <w:rFonts w:hint="default" w:ascii="Times New Roman" w:hAnsi="Times New Roman" w:cs="Times New Roman"/>
          <w:color w:val="202020"/>
          <w:spacing w:val="-22"/>
          <w:w w:val="195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'l']</w:t>
      </w:r>
    </w:p>
    <w:p>
      <w:pPr>
        <w:pStyle w:val="7"/>
        <w:spacing w:before="7"/>
        <w:rPr>
          <w:rFonts w:hint="default" w:ascii="Times New Roman" w:hAnsi="Times New Roman" w:cs="Times New Roman"/>
          <w:sz w:val="13"/>
        </w:rPr>
      </w:pPr>
    </w:p>
    <w:p>
      <w:pPr>
        <w:pStyle w:val="7"/>
        <w:spacing w:before="33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95"/>
        </w:rPr>
        <w:t xml:space="preserve">['n', 'e', </w:t>
      </w:r>
      <w:r>
        <w:rPr>
          <w:rFonts w:hint="default" w:ascii="Times New Roman" w:hAnsi="Times New Roman" w:cs="Times New Roman"/>
          <w:color w:val="202020"/>
          <w:w w:val="215"/>
        </w:rPr>
        <w:t>'.']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  <w:sz w:val="18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import random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before="1" w:line="283" w:lineRule="auto"/>
        <w:ind w:left="607" w:right="8956" w:hanging="30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def modify_phrase(phrase): </w:t>
      </w:r>
      <w:r>
        <w:rPr>
          <w:rFonts w:hint="default" w:ascii="Times New Roman" w:hAnsi="Times New Roman" w:cs="Times New Roman"/>
          <w:color w:val="202020"/>
          <w:w w:val="120"/>
        </w:rPr>
        <w:t xml:space="preserve">words = phrase.split() modified_words = </w:t>
      </w:r>
      <w:r>
        <w:rPr>
          <w:rFonts w:hint="default" w:ascii="Times New Roman" w:hAnsi="Times New Roman" w:cs="Times New Roman"/>
          <w:color w:val="202020"/>
          <w:w w:val="170"/>
        </w:rPr>
        <w:t>[]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6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for word in words:</w:t>
      </w:r>
    </w:p>
    <w:p>
      <w:pPr>
        <w:pStyle w:val="7"/>
        <w:spacing w:before="29"/>
        <w:ind w:left="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219"/>
        </w:rPr>
        <w:t>if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23"/>
        </w:rPr>
        <w:t>len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1"/>
        </w:rPr>
        <w:t>word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4"/>
        </w:rPr>
        <w:t>&lt;=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4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</w:p>
    <w:p>
      <w:pPr>
        <w:pStyle w:val="7"/>
        <w:spacing w:before="29" w:line="283" w:lineRule="auto"/>
        <w:ind w:left="915" w:right="7946" w:firstLine="3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modified_words.append(word) </w:t>
      </w:r>
      <w:r>
        <w:rPr>
          <w:rFonts w:hint="default" w:ascii="Times New Roman" w:hAnsi="Times New Roman" w:cs="Times New Roman"/>
          <w:color w:val="202020"/>
          <w:w w:val="120"/>
        </w:rPr>
        <w:t>else:</w:t>
      </w:r>
    </w:p>
    <w:p>
      <w:pPr>
        <w:pStyle w:val="7"/>
        <w:spacing w:line="283" w:lineRule="auto"/>
        <w:ind w:left="1223" w:right="77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0"/>
        </w:rPr>
        <w:t>first_letter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1"/>
        </w:rPr>
        <w:t>word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0</w:t>
      </w:r>
      <w:r>
        <w:rPr>
          <w:rFonts w:hint="default" w:ascii="Times New Roman" w:hAnsi="Times New Roman" w:cs="Times New Roman"/>
          <w:color w:val="202020"/>
          <w:w w:val="197"/>
        </w:rPr>
        <w:t xml:space="preserve">] </w:t>
      </w:r>
      <w:r>
        <w:rPr>
          <w:rFonts w:hint="default" w:ascii="Times New Roman" w:hAnsi="Times New Roman" w:cs="Times New Roman"/>
          <w:color w:val="202020"/>
          <w:w w:val="130"/>
        </w:rPr>
        <w:t xml:space="preserve">last_letter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0"/>
        </w:rPr>
        <w:t>word[-1]</w:t>
      </w:r>
    </w:p>
    <w:p>
      <w:pPr>
        <w:pStyle w:val="7"/>
        <w:spacing w:line="283" w:lineRule="auto"/>
        <w:ind w:left="1223" w:right="74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middle_letters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9"/>
        </w:rPr>
        <w:t>list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1"/>
        </w:rPr>
        <w:t>word</w:t>
      </w:r>
      <w:r>
        <w:rPr>
          <w:rFonts w:hint="default" w:ascii="Times New Roman" w:hAnsi="Times New Roman" w:cs="Times New Roman"/>
          <w:color w:val="202020"/>
          <w:w w:val="197"/>
        </w:rPr>
        <w:t>[</w:t>
      </w:r>
      <w:r>
        <w:rPr>
          <w:rFonts w:hint="default" w:ascii="Times New Roman" w:hAnsi="Times New Roman" w:cs="Times New Roman"/>
          <w:color w:val="202020"/>
          <w:w w:val="98"/>
        </w:rPr>
        <w:t>1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  <w:r>
        <w:rPr>
          <w:rFonts w:hint="default" w:ascii="Times New Roman" w:hAnsi="Times New Roman" w:cs="Times New Roman"/>
          <w:color w:val="202020"/>
          <w:w w:val="123"/>
        </w:rPr>
        <w:t>-1</w:t>
      </w:r>
      <w:r>
        <w:rPr>
          <w:rFonts w:hint="default" w:ascii="Times New Roman" w:hAnsi="Times New Roman" w:cs="Times New Roman"/>
          <w:color w:val="202020"/>
          <w:w w:val="180"/>
        </w:rPr>
        <w:t xml:space="preserve">]) </w:t>
      </w:r>
      <w:r>
        <w:rPr>
          <w:rFonts w:hint="default" w:ascii="Times New Roman" w:hAnsi="Times New Roman" w:cs="Times New Roman"/>
          <w:color w:val="202020"/>
          <w:w w:val="130"/>
        </w:rPr>
        <w:t>random.shuffle(middle_letters)</w:t>
      </w:r>
    </w:p>
    <w:p>
      <w:pPr>
        <w:pStyle w:val="7"/>
        <w:spacing w:line="283" w:lineRule="auto"/>
        <w:ind w:left="1223" w:right="21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9"/>
        </w:rPr>
        <w:t>modified_word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50"/>
        </w:rPr>
        <w:t>first_letter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+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87"/>
        </w:rPr>
        <w:t>''</w:t>
      </w:r>
      <w:r>
        <w:rPr>
          <w:rFonts w:hint="default" w:ascii="Times New Roman" w:hAnsi="Times New Roman" w:cs="Times New Roman"/>
          <w:color w:val="202020"/>
          <w:w w:val="149"/>
        </w:rPr>
        <w:t>.join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23"/>
        </w:rPr>
        <w:t>middle_letters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+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39"/>
        </w:rPr>
        <w:t xml:space="preserve">last_letter </w:t>
      </w:r>
      <w:r>
        <w:rPr>
          <w:rFonts w:hint="default" w:ascii="Times New Roman" w:hAnsi="Times New Roman" w:cs="Times New Roman"/>
          <w:color w:val="202020"/>
          <w:w w:val="125"/>
        </w:rPr>
        <w:t>modified_words.append(modified_word)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607" w:right="7111" w:hang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1"/>
        </w:rPr>
        <w:t>modified_phrase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87"/>
        </w:rPr>
        <w:t>'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87"/>
        </w:rPr>
        <w:t>'</w:t>
      </w:r>
      <w:r>
        <w:rPr>
          <w:rFonts w:hint="default" w:ascii="Times New Roman" w:hAnsi="Times New Roman" w:cs="Times New Roman"/>
          <w:color w:val="202020"/>
          <w:w w:val="149"/>
        </w:rPr>
        <w:t>.join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09"/>
        </w:rPr>
        <w:t>modified_words</w:t>
      </w:r>
      <w:r>
        <w:rPr>
          <w:rFonts w:hint="default" w:ascii="Times New Roman" w:hAnsi="Times New Roman" w:cs="Times New Roman"/>
          <w:color w:val="202020"/>
          <w:w w:val="165"/>
        </w:rPr>
        <w:t xml:space="preserve">) </w:t>
      </w:r>
      <w:r>
        <w:rPr>
          <w:rFonts w:hint="default" w:ascii="Times New Roman" w:hAnsi="Times New Roman" w:cs="Times New Roman"/>
          <w:color w:val="202020"/>
          <w:w w:val="130"/>
        </w:rPr>
        <w:t>return modified_phrase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># Example phrase</w:t>
      </w:r>
    </w:p>
    <w:p>
      <w:pPr>
        <w:pStyle w:val="7"/>
        <w:spacing w:before="29" w:line="566" w:lineRule="auto"/>
        <w:ind w:left="299" w:right="9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7"/>
        </w:rPr>
        <w:t>phrase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4"/>
        </w:rPr>
        <w:t>=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3"/>
        </w:rPr>
        <w:t>"I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8"/>
        </w:rPr>
        <w:t>couldn't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1"/>
        </w:rPr>
        <w:t>believe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31"/>
        </w:rPr>
        <w:t>that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I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4"/>
        </w:rPr>
        <w:t>could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5"/>
        </w:rPr>
        <w:t>completely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7"/>
        </w:rPr>
        <w:t>unders</w:t>
      </w:r>
      <w:r>
        <w:rPr>
          <w:rFonts w:hint="default" w:ascii="Times New Roman" w:hAnsi="Times New Roman" w:cs="Times New Roman"/>
          <w:color w:val="202020"/>
          <w:w w:val="112"/>
        </w:rPr>
        <w:t>tand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what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I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2"/>
        </w:rPr>
        <w:t>was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21"/>
        </w:rPr>
        <w:t>reading: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8"/>
        </w:rPr>
        <w:t>the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12"/>
        </w:rPr>
        <w:t>astounding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0"/>
        </w:rPr>
        <w:t>power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31"/>
        </w:rPr>
        <w:t>of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97"/>
        </w:rPr>
        <w:t>t</w:t>
      </w:r>
      <w:r>
        <w:rPr>
          <w:rFonts w:hint="default" w:ascii="Times New Roman" w:hAnsi="Times New Roman" w:cs="Times New Roman"/>
          <w:color w:val="202020"/>
          <w:w w:val="98"/>
        </w:rPr>
        <w:t>he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89"/>
        </w:rPr>
        <w:t>human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8"/>
        </w:rPr>
        <w:t xml:space="preserve">mind" </w:t>
      </w:r>
      <w:r>
        <w:rPr>
          <w:rFonts w:hint="default" w:ascii="Times New Roman" w:hAnsi="Times New Roman" w:cs="Times New Roman"/>
          <w:color w:val="202020"/>
          <w:w w:val="110"/>
        </w:rPr>
        <w:t>modified_phrase = modify_phrase(phrase)</w:t>
      </w:r>
    </w:p>
    <w:p>
      <w:pPr>
        <w:pStyle w:val="7"/>
        <w:spacing w:line="283" w:lineRule="auto"/>
        <w:ind w:left="299" w:right="88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print("Original phrase:") print(phrase)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50"/>
        </w:rPr>
        <w:t>print()</w:t>
      </w:r>
    </w:p>
    <w:p>
      <w:pPr>
        <w:pStyle w:val="7"/>
        <w:spacing w:before="29"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print("Modified phrase:") print(modified_phrase)</w:t>
      </w:r>
    </w:p>
    <w:p>
      <w:pPr>
        <w:pStyle w:val="7"/>
        <w:spacing w:before="9"/>
        <w:rPr>
          <w:rFonts w:hint="default" w:ascii="Times New Roman" w:hAnsi="Times New Roman" w:cs="Times New Roman"/>
        </w:rPr>
      </w:pPr>
    </w:p>
    <w:p>
      <w:pPr>
        <w:pStyle w:val="7"/>
        <w:spacing w:before="1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Original phrase: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couldn't believe that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could completely understand what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10"/>
        </w:rPr>
        <w:t xml:space="preserve">was </w:t>
      </w:r>
      <w:r>
        <w:rPr>
          <w:rFonts w:hint="default" w:ascii="Times New Roman" w:hAnsi="Times New Roman" w:cs="Times New Roman"/>
          <w:color w:val="202020"/>
          <w:w w:val="120"/>
        </w:rPr>
        <w:t xml:space="preserve">reading: the astounding </w:t>
      </w:r>
      <w:r>
        <w:rPr>
          <w:rFonts w:hint="default" w:ascii="Times New Roman" w:hAnsi="Times New Roman" w:cs="Times New Roman"/>
          <w:color w:val="202020"/>
          <w:w w:val="110"/>
        </w:rPr>
        <w:t xml:space="preserve">power </w:t>
      </w:r>
      <w:r>
        <w:rPr>
          <w:rFonts w:hint="default" w:ascii="Times New Roman" w:hAnsi="Times New Roman" w:cs="Times New Roman"/>
          <w:color w:val="202020"/>
          <w:w w:val="120"/>
        </w:rPr>
        <w:t xml:space="preserve">of the </w:t>
      </w:r>
      <w:r>
        <w:rPr>
          <w:rFonts w:hint="default" w:ascii="Times New Roman" w:hAnsi="Times New Roman" w:cs="Times New Roman"/>
          <w:color w:val="202020"/>
          <w:w w:val="110"/>
        </w:rPr>
        <w:t>human mind</w:t>
      </w:r>
    </w:p>
    <w:p>
      <w:pPr>
        <w:pStyle w:val="7"/>
        <w:spacing w:before="6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Modified phrase: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clu'ndot blievee that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20"/>
        </w:rPr>
        <w:t xml:space="preserve">cloud clpmeotley unasdnterd what </w:t>
      </w:r>
      <w:r>
        <w:rPr>
          <w:rFonts w:hint="default" w:ascii="Times New Roman" w:hAnsi="Times New Roman" w:cs="Times New Roman"/>
          <w:color w:val="202020"/>
          <w:w w:val="170"/>
        </w:rPr>
        <w:t xml:space="preserve">I </w:t>
      </w:r>
      <w:r>
        <w:rPr>
          <w:rFonts w:hint="default" w:ascii="Times New Roman" w:hAnsi="Times New Roman" w:cs="Times New Roman"/>
          <w:color w:val="202020"/>
          <w:w w:val="110"/>
        </w:rPr>
        <w:t xml:space="preserve">was </w:t>
      </w:r>
      <w:r>
        <w:rPr>
          <w:rFonts w:hint="default" w:ascii="Times New Roman" w:hAnsi="Times New Roman" w:cs="Times New Roman"/>
          <w:color w:val="202020"/>
          <w:w w:val="120"/>
        </w:rPr>
        <w:t xml:space="preserve">rniaegd: the aidnosuntg </w:t>
      </w:r>
      <w:r>
        <w:rPr>
          <w:rFonts w:hint="default" w:ascii="Times New Roman" w:hAnsi="Times New Roman" w:cs="Times New Roman"/>
          <w:color w:val="202020"/>
          <w:w w:val="110"/>
        </w:rPr>
        <w:t xml:space="preserve">pweor </w:t>
      </w:r>
      <w:r>
        <w:rPr>
          <w:rFonts w:hint="default" w:ascii="Times New Roman" w:hAnsi="Times New Roman" w:cs="Times New Roman"/>
          <w:color w:val="202020"/>
          <w:w w:val="120"/>
        </w:rPr>
        <w:t xml:space="preserve">of the </w:t>
      </w:r>
      <w:r>
        <w:rPr>
          <w:rFonts w:hint="default" w:ascii="Times New Roman" w:hAnsi="Times New Roman" w:cs="Times New Roman"/>
          <w:color w:val="202020"/>
          <w:w w:val="110"/>
        </w:rPr>
        <w:t>haumn mind</w:t>
      </w:r>
    </w:p>
    <w:p>
      <w:pPr>
        <w:spacing w:after="0"/>
        <w:rPr>
          <w:rFonts w:hint="default" w:ascii="Times New Roman" w:hAnsi="Times New Roman" w:cs="Times New Roman"/>
        </w:rPr>
        <w:sectPr>
          <w:pgSz w:w="12240" w:h="15840"/>
          <w:pgMar w:top="520" w:right="460" w:bottom="280" w:left="520" w:header="720" w:footer="720" w:gutter="0"/>
          <w:cols w:space="720" w:num="1"/>
        </w:sectPr>
      </w:pPr>
    </w:p>
    <w:p>
      <w:pPr>
        <w:pStyle w:val="7"/>
        <w:spacing w:before="48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5"/>
        </w:rPr>
        <w:t xml:space="preserve">alice </w:t>
      </w:r>
      <w:r>
        <w:rPr>
          <w:rFonts w:hint="default" w:ascii="Times New Roman" w:hAnsi="Times New Roman" w:cs="Times New Roman"/>
          <w:color w:val="202020"/>
          <w:w w:val="125"/>
        </w:rPr>
        <w:t xml:space="preserve">= </w:t>
      </w:r>
      <w:r>
        <w:rPr>
          <w:rFonts w:hint="default" w:ascii="Times New Roman" w:hAnsi="Times New Roman" w:cs="Times New Roman"/>
          <w:color w:val="202020"/>
          <w:w w:val="135"/>
        </w:rPr>
        <w:t>"alice.txt"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import nltk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nltk.download('punkt')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nltk.download('averaged_perceptron_tagger')</w:t>
      </w:r>
    </w:p>
    <w:p>
      <w:pPr>
        <w:pStyle w:val="7"/>
        <w:spacing w:before="4"/>
        <w:rPr>
          <w:rFonts w:hint="default" w:ascii="Times New Roman" w:hAnsi="Times New Roman" w:cs="Times New Roman"/>
          <w:sz w:val="17"/>
        </w:rPr>
      </w:pPr>
    </w:p>
    <w:p>
      <w:pPr>
        <w:pStyle w:val="7"/>
        <w:tabs>
          <w:tab w:val="left" w:pos="1767"/>
        </w:tabs>
        <w:spacing w:line="254" w:lineRule="auto"/>
        <w:ind w:left="689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[nltk_data] Downloading package punkt to /root/nltk_data... [nltk_data]</w:t>
      </w:r>
      <w:r>
        <w:rPr>
          <w:rFonts w:hint="default" w:ascii="Times New Roman" w:hAnsi="Times New Roman" w:cs="Times New Roman"/>
          <w:color w:val="20202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>Unzipping</w:t>
      </w:r>
      <w:r>
        <w:rPr>
          <w:rFonts w:hint="default" w:ascii="Times New Roman" w:hAnsi="Times New Roman" w:cs="Times New Roman"/>
          <w:color w:val="202020"/>
          <w:spacing w:val="32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tokenizers/punkt.zip.</w:t>
      </w:r>
    </w:p>
    <w:p>
      <w:pPr>
        <w:pStyle w:val="7"/>
        <w:tabs>
          <w:tab w:val="left" w:pos="1921"/>
        </w:tabs>
        <w:spacing w:before="9" w:line="254" w:lineRule="auto"/>
        <w:ind w:left="689" w:right="587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[nltk_data] Downloading package averaged_perceptron_tagger </w:t>
      </w:r>
      <w:r>
        <w:rPr>
          <w:rFonts w:hint="default" w:ascii="Times New Roman" w:hAnsi="Times New Roman" w:cs="Times New Roman"/>
          <w:color w:val="202020"/>
          <w:spacing w:val="-8"/>
          <w:w w:val="115"/>
        </w:rPr>
        <w:t xml:space="preserve">to </w:t>
      </w:r>
      <w:r>
        <w:rPr>
          <w:rFonts w:hint="default" w:ascii="Times New Roman" w:hAnsi="Times New Roman" w:cs="Times New Roman"/>
          <w:color w:val="202020"/>
          <w:w w:val="120"/>
        </w:rPr>
        <w:t>[nltk_data]</w:t>
      </w:r>
      <w:r>
        <w:rPr>
          <w:rFonts w:hint="default" w:ascii="Times New Roman" w:hAnsi="Times New Roman" w:cs="Times New Roman"/>
          <w:color w:val="20202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>/root/nltk_data...</w:t>
      </w:r>
    </w:p>
    <w:p>
      <w:pPr>
        <w:pStyle w:val="7"/>
        <w:tabs>
          <w:tab w:val="left" w:pos="1767"/>
        </w:tabs>
        <w:spacing w:line="160" w:lineRule="exact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[nltk_data]</w:t>
      </w:r>
      <w:r>
        <w:rPr>
          <w:rFonts w:hint="default" w:ascii="Times New Roman" w:hAnsi="Times New Roman" w:cs="Times New Roman"/>
          <w:color w:val="202020"/>
          <w:w w:val="120"/>
        </w:rPr>
        <w:tab/>
      </w:r>
      <w:r>
        <w:rPr>
          <w:rFonts w:hint="default" w:ascii="Times New Roman" w:hAnsi="Times New Roman" w:cs="Times New Roman"/>
          <w:color w:val="202020"/>
          <w:w w:val="120"/>
        </w:rPr>
        <w:t>Unzipping</w:t>
      </w:r>
      <w:r>
        <w:rPr>
          <w:rFonts w:hint="default" w:ascii="Times New Roman" w:hAnsi="Times New Roman" w:cs="Times New Roman"/>
          <w:color w:val="202020"/>
          <w:spacing w:val="28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taggers/averaged_perceptron_tagger.zip.</w:t>
      </w:r>
    </w:p>
    <w:p>
      <w:pPr>
        <w:pStyle w:val="7"/>
        <w:spacing w:before="19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>True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5"/>
        <w:rPr>
          <w:rFonts w:hint="default" w:ascii="Times New Roman" w:hAnsi="Times New Roman" w:cs="Times New Roman"/>
          <w:sz w:val="15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30"/>
        </w:rPr>
        <w:t>import nltk</w:t>
      </w:r>
    </w:p>
    <w:p>
      <w:pPr>
        <w:pStyle w:val="7"/>
        <w:spacing w:before="1"/>
        <w:rPr>
          <w:rFonts w:hint="default" w:ascii="Times New Roman" w:hAnsi="Times New Roman" w:cs="Times New Roman"/>
          <w:sz w:val="19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Read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the input </w:t>
      </w:r>
      <w:r>
        <w:rPr>
          <w:rFonts w:hint="default" w:ascii="Times New Roman" w:hAnsi="Times New Roman" w:cs="Times New Roman"/>
          <w:color w:val="202020"/>
          <w:w w:val="150"/>
        </w:rPr>
        <w:t>file</w:t>
      </w:r>
    </w:p>
    <w:p>
      <w:pPr>
        <w:pStyle w:val="7"/>
        <w:spacing w:before="29" w:line="283" w:lineRule="auto"/>
        <w:ind w:left="607" w:right="8628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33"/>
        </w:rPr>
        <w:t>alice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40"/>
        </w:rPr>
        <w:t xml:space="preserve">text </w:t>
      </w:r>
      <w:r>
        <w:rPr>
          <w:rFonts w:hint="default" w:ascii="Times New Roman" w:hAnsi="Times New Roman" w:cs="Times New Roman"/>
          <w:color w:val="202020"/>
          <w:w w:val="115"/>
        </w:rPr>
        <w:t xml:space="preserve">= </w:t>
      </w:r>
      <w:r>
        <w:rPr>
          <w:rFonts w:hint="default" w:ascii="Times New Roman" w:hAnsi="Times New Roman" w:cs="Times New Roman"/>
          <w:color w:val="202020"/>
          <w:w w:val="140"/>
        </w:rPr>
        <w:t>file.read()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# Tokenize the text into sentences</w:t>
      </w:r>
    </w:p>
    <w:p>
      <w:pPr>
        <w:pStyle w:val="7"/>
        <w:spacing w:before="29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sentences = nltk.sent_tokenize(text)</w:t>
      </w:r>
    </w:p>
    <w:p>
      <w:pPr>
        <w:pStyle w:val="7"/>
        <w:rPr>
          <w:rFonts w:hint="default" w:ascii="Times New Roman" w:hAnsi="Times New Roman" w:cs="Times New Roman"/>
          <w:sz w:val="19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</w:rPr>
        <w:t xml:space="preserve"># Perform POS tagging on each sentence tagged_sentences = </w:t>
      </w:r>
      <w:r>
        <w:rPr>
          <w:rFonts w:hint="default" w:ascii="Times New Roman" w:hAnsi="Times New Roman" w:cs="Times New Roman"/>
          <w:color w:val="202020"/>
          <w:w w:val="170"/>
        </w:rPr>
        <w:t>[]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for sentence in sentences:</w:t>
      </w:r>
    </w:p>
    <w:p>
      <w:pPr>
        <w:pStyle w:val="7"/>
        <w:spacing w:before="29" w:line="283" w:lineRule="auto"/>
        <w:ind w:left="607" w:right="6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>tagged_sentence = nltk.pos_tag(nltk.word_tokenize(sentence)) tagged_sentences.append(tagged_sentence)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1" w:line="283" w:lineRule="auto"/>
        <w:ind w:left="299" w:right="7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# Save the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POS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tagged output to a separate </w:t>
      </w:r>
      <w:r>
        <w:rPr>
          <w:rFonts w:hint="default" w:ascii="Times New Roman" w:hAnsi="Times New Roman" w:cs="Times New Roman"/>
          <w:color w:val="202020"/>
          <w:spacing w:val="-4"/>
          <w:w w:val="145"/>
        </w:rPr>
        <w:t xml:space="preserve">file </w:t>
      </w:r>
      <w:r>
        <w:rPr>
          <w:rFonts w:hint="default" w:ascii="Times New Roman" w:hAnsi="Times New Roman" w:cs="Times New Roman"/>
          <w:color w:val="202020"/>
          <w:w w:val="115"/>
        </w:rPr>
        <w:t>output_file =</w:t>
      </w:r>
      <w:r>
        <w:rPr>
          <w:rFonts w:hint="default" w:ascii="Times New Roman" w:hAnsi="Times New Roman" w:cs="Times New Roman"/>
          <w:color w:val="202020"/>
          <w:spacing w:val="1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'alice_pos_tagged.txt'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33" o:spid="_x0000_s1333" o:spt="202" type="#_x0000_t202" style="position:absolute;left:0pt;margin-left:56.35pt;margin-top:10.85pt;height:26pt;width:284.9pt;mso-position-horizont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34" w:lineRule="exact"/>
                  </w:pPr>
                  <w:r>
                    <w:rPr>
                      <w:color w:val="202020"/>
                      <w:w w:val="120"/>
                    </w:rPr>
                    <w:t>for tagged_sentence in tagged_sentences:</w:t>
                  </w:r>
                </w:p>
                <w:p>
                  <w:pPr>
                    <w:pStyle w:val="7"/>
                    <w:spacing w:before="29" w:line="283" w:lineRule="auto"/>
                    <w:ind w:left="307" w:right="-8"/>
                  </w:pPr>
                  <w:r>
                    <w:rPr>
                      <w:color w:val="202020"/>
                      <w:w w:val="115"/>
                    </w:rPr>
                    <w:t>tagged_text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94"/>
                    </w:rPr>
                    <w:t>=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287"/>
                    </w:rPr>
                    <w:t>'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287"/>
                    </w:rPr>
                    <w:t>'</w:t>
                  </w:r>
                  <w:r>
                    <w:rPr>
                      <w:color w:val="202020"/>
                      <w:w w:val="149"/>
                    </w:rPr>
                    <w:t>.join</w:t>
                  </w:r>
                  <w:r>
                    <w:rPr>
                      <w:color w:val="202020"/>
                      <w:w w:val="180"/>
                    </w:rPr>
                    <w:t>([</w:t>
                  </w:r>
                  <w:r>
                    <w:rPr>
                      <w:color w:val="202020"/>
                      <w:w w:val="197"/>
                    </w:rPr>
                    <w:t>f</w:t>
                  </w:r>
                  <w:r>
                    <w:rPr>
                      <w:color w:val="202020"/>
                      <w:w w:val="154"/>
                    </w:rPr>
                    <w:t>"</w:t>
                  </w:r>
                  <w:r>
                    <w:rPr>
                      <w:color w:val="202020"/>
                      <w:w w:val="164"/>
                    </w:rPr>
                    <w:t>{</w:t>
                  </w:r>
                  <w:r>
                    <w:rPr>
                      <w:color w:val="202020"/>
                      <w:w w:val="101"/>
                    </w:rPr>
                    <w:t>word</w:t>
                  </w:r>
                  <w:r>
                    <w:rPr>
                      <w:color w:val="202020"/>
                      <w:w w:val="164"/>
                    </w:rPr>
                    <w:t>}</w:t>
                  </w:r>
                  <w:r>
                    <w:rPr>
                      <w:color w:val="202020"/>
                      <w:w w:val="197"/>
                    </w:rPr>
                    <w:t>/</w:t>
                  </w:r>
                  <w:r>
                    <w:rPr>
                      <w:color w:val="202020"/>
                      <w:w w:val="164"/>
                    </w:rPr>
                    <w:t>{</w:t>
                  </w:r>
                  <w:r>
                    <w:rPr>
                      <w:color w:val="202020"/>
                      <w:w w:val="118"/>
                    </w:rPr>
                    <w:t>tag</w:t>
                  </w:r>
                  <w:r>
                    <w:rPr>
                      <w:color w:val="202020"/>
                      <w:w w:val="164"/>
                    </w:rPr>
                    <w:t>}</w:t>
                  </w:r>
                  <w:r>
                    <w:rPr>
                      <w:color w:val="202020"/>
                      <w:w w:val="154"/>
                    </w:rPr>
                    <w:t>"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141"/>
                    </w:rPr>
                    <w:t>for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101"/>
                    </w:rPr>
                    <w:t>word</w:t>
                  </w:r>
                  <w:r>
                    <w:rPr>
                      <w:color w:val="202020"/>
                      <w:w w:val="197"/>
                    </w:rPr>
                    <w:t>,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118"/>
                    </w:rPr>
                    <w:t>tag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w w:val="141"/>
                    </w:rPr>
                    <w:t>in</w:t>
                  </w:r>
                  <w:r>
                    <w:rPr>
                      <w:color w:val="202020"/>
                    </w:rPr>
                    <w:t xml:space="preserve">  </w:t>
                  </w:r>
                  <w:r>
                    <w:rPr>
                      <w:color w:val="202020"/>
                      <w:spacing w:val="-2"/>
                      <w:w w:val="108"/>
                    </w:rPr>
                    <w:t>tagged_senten</w:t>
                  </w:r>
                  <w:r>
                    <w:rPr>
                      <w:color w:val="202020"/>
                      <w:w w:val="108"/>
                    </w:rPr>
                    <w:t xml:space="preserve"> </w:t>
                  </w:r>
                  <w:r>
                    <w:rPr>
                      <w:color w:val="202020"/>
                      <w:w w:val="145"/>
                    </w:rPr>
                    <w:t xml:space="preserve">file.write(tagged_text </w:t>
                  </w:r>
                  <w:r>
                    <w:rPr>
                      <w:color w:val="202020"/>
                      <w:w w:val="115"/>
                    </w:rPr>
                    <w:t xml:space="preserve">+ </w:t>
                  </w:r>
                  <w:r>
                    <w:rPr>
                      <w:color w:val="202020"/>
                      <w:w w:val="155"/>
                    </w:rPr>
                    <w:t>'\n')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31"/>
        </w:rPr>
        <w:t>output_file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49"/>
        </w:rPr>
        <w:t>'w'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>:</w:t>
      </w: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2"/>
        </w:rPr>
      </w:pPr>
    </w:p>
    <w:p>
      <w:pPr>
        <w:pStyle w:val="7"/>
        <w:spacing w:before="73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41"/>
        </w:rPr>
        <w:t>print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97"/>
        </w:rPr>
        <w:t>f</w:t>
      </w:r>
      <w:r>
        <w:rPr>
          <w:rFonts w:hint="default" w:ascii="Times New Roman" w:hAnsi="Times New Roman" w:cs="Times New Roman"/>
          <w:color w:val="202020"/>
          <w:w w:val="89"/>
        </w:rPr>
        <w:t>"POS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7"/>
        </w:rPr>
        <w:t>tagged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18"/>
        </w:rPr>
        <w:t>output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03"/>
        </w:rPr>
        <w:t>saved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131"/>
        </w:rPr>
        <w:t>to</w:t>
      </w:r>
      <w:r>
        <w:rPr>
          <w:rFonts w:hint="default" w:ascii="Times New Roman" w:hAnsi="Times New Roman" w:cs="Times New Roman"/>
          <w:color w:val="20202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1"/>
        </w:rPr>
        <w:t xml:space="preserve"> </w:t>
      </w:r>
      <w:r>
        <w:rPr>
          <w:rFonts w:hint="default" w:ascii="Times New Roman" w:hAnsi="Times New Roman" w:cs="Times New Roman"/>
          <w:color w:val="202020"/>
          <w:w w:val="287"/>
        </w:rPr>
        <w:t>'</w:t>
      </w:r>
      <w:r>
        <w:rPr>
          <w:rFonts w:hint="default" w:ascii="Times New Roman" w:hAnsi="Times New Roman" w:cs="Times New Roman"/>
          <w:color w:val="202020"/>
          <w:w w:val="164"/>
        </w:rPr>
        <w:t>{</w:t>
      </w:r>
      <w:r>
        <w:rPr>
          <w:rFonts w:hint="default" w:ascii="Times New Roman" w:hAnsi="Times New Roman" w:cs="Times New Roman"/>
          <w:color w:val="202020"/>
          <w:w w:val="131"/>
        </w:rPr>
        <w:t>output_file</w:t>
      </w:r>
      <w:r>
        <w:rPr>
          <w:rFonts w:hint="default" w:ascii="Times New Roman" w:hAnsi="Times New Roman" w:cs="Times New Roman"/>
          <w:color w:val="202020"/>
          <w:w w:val="164"/>
        </w:rPr>
        <w:t>}</w:t>
      </w:r>
      <w:r>
        <w:rPr>
          <w:rFonts w:hint="default" w:ascii="Times New Roman" w:hAnsi="Times New Roman" w:cs="Times New Roman"/>
          <w:color w:val="202020"/>
          <w:w w:val="200"/>
        </w:rPr>
        <w:t>'."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</w:p>
    <w:p>
      <w:pPr>
        <w:pStyle w:val="7"/>
        <w:spacing w:before="3"/>
        <w:rPr>
          <w:rFonts w:hint="default" w:ascii="Times New Roman" w:hAnsi="Times New Roman" w:cs="Times New Roman"/>
          <w:sz w:val="17"/>
        </w:rPr>
      </w:pPr>
    </w:p>
    <w:p>
      <w:pPr>
        <w:pStyle w:val="7"/>
        <w:ind w:left="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POS </w:t>
      </w:r>
      <w:r>
        <w:rPr>
          <w:rFonts w:hint="default" w:ascii="Times New Roman" w:hAnsi="Times New Roman" w:cs="Times New Roman"/>
          <w:color w:val="202020"/>
          <w:w w:val="115"/>
        </w:rPr>
        <w:t>tagged output saved to 'alice_pos_tagged.txt'.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16"/>
        </w:rPr>
      </w:pP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# Open the </w:t>
      </w:r>
      <w:r>
        <w:rPr>
          <w:rFonts w:hint="default" w:ascii="Times New Roman" w:hAnsi="Times New Roman" w:cs="Times New Roman"/>
          <w:color w:val="202020"/>
        </w:rPr>
        <w:t xml:space="preserve">POS </w:t>
      </w:r>
      <w:r>
        <w:rPr>
          <w:rFonts w:hint="default" w:ascii="Times New Roman" w:hAnsi="Times New Roman" w:cs="Times New Roman"/>
          <w:color w:val="202020"/>
          <w:w w:val="110"/>
        </w:rPr>
        <w:t xml:space="preserve">tagged </w:t>
      </w:r>
      <w:r>
        <w:rPr>
          <w:rFonts w:hint="default" w:ascii="Times New Roman" w:hAnsi="Times New Roman" w:cs="Times New Roman"/>
          <w:color w:val="202020"/>
          <w:w w:val="150"/>
        </w:rPr>
        <w:t xml:space="preserve">file for </w:t>
      </w:r>
      <w:r>
        <w:rPr>
          <w:rFonts w:hint="default" w:ascii="Times New Roman" w:hAnsi="Times New Roman" w:cs="Times New Roman"/>
          <w:color w:val="202020"/>
          <w:w w:val="110"/>
        </w:rPr>
        <w:t>reading</w:t>
      </w:r>
    </w:p>
    <w:p>
      <w:pPr>
        <w:pStyle w:val="7"/>
        <w:spacing w:before="29" w:line="283" w:lineRule="auto"/>
        <w:ind w:left="607" w:right="7320" w:hanging="3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3"/>
        </w:rPr>
        <w:t>with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98"/>
        </w:rPr>
        <w:t>open</w:t>
      </w:r>
      <w:r>
        <w:rPr>
          <w:rFonts w:hint="default" w:ascii="Times New Roman" w:hAnsi="Times New Roman" w:cs="Times New Roman"/>
          <w:color w:val="202020"/>
          <w:w w:val="165"/>
        </w:rPr>
        <w:t>(</w:t>
      </w:r>
      <w:r>
        <w:rPr>
          <w:rFonts w:hint="default" w:ascii="Times New Roman" w:hAnsi="Times New Roman" w:cs="Times New Roman"/>
          <w:color w:val="202020"/>
          <w:w w:val="126"/>
        </w:rPr>
        <w:t>'alice_pos_tagged.txt'</w:t>
      </w:r>
      <w:r>
        <w:rPr>
          <w:rFonts w:hint="default" w:ascii="Times New Roman" w:hAnsi="Times New Roman" w:cs="Times New Roman"/>
          <w:color w:val="202020"/>
          <w:w w:val="197"/>
        </w:rPr>
        <w:t>,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230"/>
        </w:rPr>
        <w:t>'r'</w:t>
      </w:r>
      <w:r>
        <w:rPr>
          <w:rFonts w:hint="default" w:ascii="Times New Roman" w:hAnsi="Times New Roman" w:cs="Times New Roman"/>
          <w:color w:val="202020"/>
          <w:w w:val="165"/>
        </w:rPr>
        <w:t>)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04"/>
        </w:rPr>
        <w:t>as</w:t>
      </w:r>
      <w:r>
        <w:rPr>
          <w:rFonts w:hint="default" w:ascii="Times New Roman" w:hAnsi="Times New Roman" w:cs="Times New Roman"/>
          <w:color w:val="202020"/>
        </w:rPr>
        <w:t xml:space="preserve">  </w:t>
      </w:r>
      <w:r>
        <w:rPr>
          <w:rFonts w:hint="default" w:ascii="Times New Roman" w:hAnsi="Times New Roman" w:cs="Times New Roman"/>
          <w:color w:val="202020"/>
          <w:w w:val="172"/>
        </w:rPr>
        <w:t>file</w:t>
      </w:r>
      <w:r>
        <w:rPr>
          <w:rFonts w:hint="default" w:ascii="Times New Roman" w:hAnsi="Times New Roman" w:cs="Times New Roman"/>
          <w:color w:val="202020"/>
          <w:w w:val="197"/>
        </w:rPr>
        <w:t xml:space="preserve">: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pos_tagged_text = </w:t>
      </w:r>
      <w:r>
        <w:rPr>
          <w:rFonts w:hint="default" w:ascii="Times New Roman" w:hAnsi="Times New Roman" w:cs="Times New Roman"/>
          <w:color w:val="202020"/>
          <w:w w:val="155"/>
        </w:rPr>
        <w:t>file.read()</w:t>
      </w:r>
    </w:p>
    <w:p>
      <w:pPr>
        <w:pStyle w:val="7"/>
        <w:spacing w:before="6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line="283" w:lineRule="auto"/>
        <w:ind w:left="299" w:right="7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# Print the contents of the </w:t>
      </w:r>
      <w:r>
        <w:rPr>
          <w:rFonts w:hint="default" w:ascii="Times New Roman" w:hAnsi="Times New Roman" w:cs="Times New Roman"/>
          <w:color w:val="202020"/>
          <w:w w:val="105"/>
        </w:rPr>
        <w:t xml:space="preserve">POS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tagged </w:t>
      </w:r>
      <w:r>
        <w:rPr>
          <w:rFonts w:hint="default" w:ascii="Times New Roman" w:hAnsi="Times New Roman" w:cs="Times New Roman"/>
          <w:color w:val="202020"/>
          <w:w w:val="150"/>
        </w:rPr>
        <w:t xml:space="preserve">file </w:t>
      </w:r>
      <w:r>
        <w:rPr>
          <w:rFonts w:hint="default" w:ascii="Times New Roman" w:hAnsi="Times New Roman" w:cs="Times New Roman"/>
          <w:color w:val="202020"/>
          <w:w w:val="120"/>
        </w:rPr>
        <w:t xml:space="preserve">print("POS tagged </w:t>
      </w:r>
      <w:r>
        <w:rPr>
          <w:rFonts w:hint="default" w:ascii="Times New Roman" w:hAnsi="Times New Roman" w:cs="Times New Roman"/>
          <w:color w:val="202020"/>
          <w:w w:val="150"/>
        </w:rPr>
        <w:t>text:")</w:t>
      </w:r>
    </w:p>
    <w:p>
      <w:pPr>
        <w:pStyle w:val="7"/>
        <w:ind w:left="2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5"/>
        </w:rPr>
        <w:t>print(pos_tagged_text)</w:t>
      </w:r>
    </w:p>
    <w:p>
      <w:pPr>
        <w:pStyle w:val="7"/>
        <w:spacing w:before="6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pict>
          <v:group id="_x0000_s1334" o:spid="_x0000_s1334" o:spt="203" style="position:absolute;left:0pt;margin-left:573.95pt;margin-top:16.05pt;height:260.5pt;width:7.5pt;mso-position-horizontal-relative:page;mso-wrap-distance-bottom:0pt;mso-wrap-distance-top:0pt;z-index:-251610112;mso-width-relative:page;mso-height-relative:page;" coordorigin="11480,322" coordsize="150,5210">
            <o:lock v:ext="edit"/>
            <v:shape id="_x0000_s1335" o:spid="_x0000_s1335" style="position:absolute;left:11479;top:321;height:5210;width:150;" fillcolor="#FBFBFB" filled="t" stroked="f" coordorigin="11480,322" coordsize="150,5210" path="m11630,322l11480,322,11480,502,11480,5532,11630,5532,11630,502,11630,322xe">
              <v:path arrowok="t"/>
              <v:fill on="t" focussize="0,0"/>
              <v:stroke on="f"/>
              <v:imagedata o:title=""/>
              <o:lock v:ext="edit"/>
            </v:shape>
            <v:shape id="_x0000_s1336" o:spid="_x0000_s1336" style="position:absolute;left:11510;top:1541;height:340;width:90;" fillcolor="#000000" filled="t" stroked="f" coordorigin="11510,1542" coordsize="90,340" path="m11568,1882l11542,1882,11532,1877,11514,1860,11510,1849,11510,1574,11514,1564,11532,1546,11542,1542,11567,1542,11578,1546,11596,1564,11600,1574,11600,1849,11596,1860,11578,1877,11568,1882xe">
              <v:path arrowok="t"/>
              <v:fill on="t" opacity="29301f" focussize="0,0"/>
              <v:stroke on="f"/>
              <v:imagedata o:title=""/>
              <o:lock v:ext="edit"/>
            </v:shape>
            <v:shape id="_x0000_s1337" o:spid="_x0000_s1337" o:spt="202" type="#_x0000_t202" style="position:absolute;left:11479;top:321;height:5210;width:1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30" w:right="0" w:firstLine="0"/>
                      <w:jc w:val="left"/>
                      <w:rPr>
                        <w:rFonts w:ascii="UnDotum" w:hAnsi="UnDotum"/>
                        <w:sz w:val="9"/>
                      </w:rPr>
                    </w:pPr>
                    <w:r>
                      <w:rPr>
                        <w:rFonts w:ascii="UnDotum" w:hAnsi="UnDotum"/>
                        <w:sz w:val="9"/>
                      </w:rPr>
                      <w:t>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hint="default" w:ascii="Times New Roman" w:hAnsi="Times New Roman" w:cs="Times New Roman"/>
          <w:sz w:val="24"/>
        </w:rPr>
        <w:sectPr>
          <w:pgSz w:w="12240" w:h="15840"/>
          <w:pgMar w:top="540" w:right="460" w:bottom="280" w:left="520" w:header="720" w:footer="720" w:gutter="0"/>
          <w:cols w:space="720" w:num="1"/>
        </w:sectPr>
      </w:pPr>
    </w:p>
    <w:p>
      <w:pPr>
        <w:pStyle w:val="7"/>
        <w:spacing w:before="63" w:line="244" w:lineRule="auto"/>
        <w:ind w:left="690" w:right="24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  <w:position w:val="1"/>
        </w:rPr>
        <w:t xml:space="preserve">The/DT </w:t>
      </w:r>
      <w:r>
        <w:rPr>
          <w:rFonts w:hint="default" w:ascii="Times New Roman" w:hAnsi="Times New Roman" w:cs="Times New Roman"/>
          <w:color w:val="202020"/>
          <w:w w:val="135"/>
          <w:position w:val="1"/>
        </w:rPr>
        <w:t xml:space="preserve">first/JJ </w:t>
      </w:r>
      <w:r>
        <w:rPr>
          <w:rFonts w:hint="default" w:ascii="Times New Roman" w:hAnsi="Times New Roman" w:cs="Times New Roman"/>
          <w:color w:val="202020"/>
          <w:w w:val="115"/>
          <w:position w:val="1"/>
        </w:rPr>
        <w:t xml:space="preserve">question/NN of/IN course/NN </w:t>
      </w:r>
      <w:r>
        <w:rPr>
          <w:rFonts w:hint="default" w:ascii="Times New Roman" w:hAnsi="Times New Roman" w:cs="Times New Roman"/>
          <w:color w:val="202020"/>
          <w:w w:val="105"/>
          <w:position w:val="1"/>
        </w:rPr>
        <w:t xml:space="preserve">was/VBD </w:t>
      </w:r>
      <w:r>
        <w:rPr>
          <w:rFonts w:hint="default" w:ascii="Times New Roman" w:hAnsi="Times New Roman" w:cs="Times New Roman"/>
          <w:color w:val="202020"/>
          <w:w w:val="175"/>
          <w:position w:val="1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05"/>
          <w:position w:val="1"/>
        </w:rPr>
        <w:t xml:space="preserve">how/WRB </w:t>
      </w:r>
      <w:r>
        <w:rPr>
          <w:rFonts w:hint="default" w:ascii="Times New Roman" w:hAnsi="Times New Roman" w:cs="Times New Roman"/>
          <w:color w:val="202020"/>
          <w:w w:val="115"/>
          <w:position w:val="1"/>
        </w:rPr>
        <w:t xml:space="preserve">to/TO get/VB dry/JJ again/RB </w:t>
      </w:r>
      <w:r>
        <w:rPr>
          <w:rFonts w:hint="default" w:ascii="Times New Roman" w:hAnsi="Times New Roman" w:cs="Times New Roman"/>
          <w:color w:val="202020"/>
          <w:w w:val="175"/>
          <w:position w:val="1"/>
        </w:rPr>
        <w:t xml:space="preserve">:/: </w:t>
      </w:r>
      <w:r>
        <w:rPr>
          <w:rFonts w:hint="default" w:ascii="Times New Roman" w:hAnsi="Times New Roman" w:cs="Times New Roman"/>
          <w:color w:val="202020"/>
          <w:w w:val="115"/>
          <w:position w:val="1"/>
        </w:rPr>
        <w:t xml:space="preserve">they/PRP </w:t>
      </w:r>
      <w:r>
        <w:rPr>
          <w:rFonts w:hint="default" w:ascii="Times New Roman" w:hAnsi="Times New Roman" w:cs="Times New Roman"/>
          <w:color w:val="202020"/>
          <w:w w:val="105"/>
          <w:position w:val="1"/>
        </w:rPr>
        <w:t xml:space="preserve">had/VBD </w:t>
      </w:r>
      <w:r>
        <w:rPr>
          <w:rFonts w:hint="default" w:ascii="Times New Roman" w:hAnsi="Times New Roman" w:cs="Times New Roman"/>
          <w:color w:val="202020"/>
          <w:w w:val="115"/>
          <w:position w:val="1"/>
        </w:rPr>
        <w:t xml:space="preserve">a/DT consultation/N </w:t>
      </w:r>
      <w:r>
        <w:rPr>
          <w:rFonts w:hint="default" w:ascii="Times New Roman" w:hAnsi="Times New Roman" w:cs="Times New Roman"/>
          <w:w w:val="115"/>
          <w:sz w:val="9"/>
        </w:rPr>
        <w:t xml:space="preserve"> </w:t>
      </w:r>
      <w:r>
        <w:rPr>
          <w:rFonts w:hint="default" w:ascii="Times New Roman" w:hAnsi="Times New Roman" w:cs="Times New Roman"/>
          <w:color w:val="202020"/>
          <w:w w:val="115"/>
        </w:rPr>
        <w:t xml:space="preserve">Indeed/RB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she/PRP had/VBD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quite/RB a/DT long/JJ argument/NN with/IN the/DT Lory/NNP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who/WP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at/IN </w:t>
      </w:r>
      <w:r>
        <w:rPr>
          <w:rFonts w:hint="default" w:ascii="Times New Roman" w:hAnsi="Times New Roman" w:cs="Times New Roman"/>
          <w:color w:val="202020"/>
          <w:w w:val="135"/>
        </w:rPr>
        <w:t xml:space="preserve">last/JJ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turned/JJ sulky/NN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At/IN </w:t>
      </w:r>
      <w:r>
        <w:rPr>
          <w:rFonts w:hint="default" w:ascii="Times New Roman" w:hAnsi="Times New Roman" w:cs="Times New Roman"/>
          <w:color w:val="202020"/>
          <w:w w:val="135"/>
        </w:rPr>
        <w:t xml:space="preserve">last/JJ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the/DT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Mouse/NNP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who/WP seemed/VBD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to/TO be/VB a/DT person/NN of/IN authority/NN among/IN </w:t>
      </w:r>
      <w:r>
        <w:rPr>
          <w:rFonts w:hint="default" w:ascii="Times New Roman" w:hAnsi="Times New Roman" w:cs="Times New Roman"/>
          <w:color w:val="202020"/>
          <w:w w:val="105"/>
        </w:rPr>
        <w:t xml:space="preserve">them/PRP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called/VBN o I/PRP 'LL/VBP soon/RB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make/VBP you/PRP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dry/JJ enough/RB </w:t>
      </w:r>
      <w:r>
        <w:rPr>
          <w:rFonts w:hint="default" w:ascii="Times New Roman" w:hAnsi="Times New Roman" w:cs="Times New Roman"/>
          <w:color w:val="202020"/>
          <w:w w:val="175"/>
        </w:rPr>
        <w:t xml:space="preserve">!/. </w:t>
      </w:r>
      <w:r>
        <w:rPr>
          <w:rFonts w:hint="default" w:ascii="Times New Roman" w:hAnsi="Times New Roman" w:cs="Times New Roman"/>
          <w:color w:val="202020"/>
          <w:w w:val="230"/>
        </w:rPr>
        <w:t>'/''</w:t>
      </w:r>
    </w:p>
    <w:p>
      <w:pPr>
        <w:pStyle w:val="7"/>
        <w:spacing w:before="14" w:line="254" w:lineRule="auto"/>
        <w:ind w:left="690" w:right="33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They/PRP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all/DT sat/VBD </w:t>
      </w:r>
      <w:r>
        <w:rPr>
          <w:rFonts w:hint="default" w:ascii="Times New Roman" w:hAnsi="Times New Roman" w:cs="Times New Roman"/>
          <w:color w:val="202020"/>
          <w:w w:val="110"/>
        </w:rPr>
        <w:t xml:space="preserve">down/RP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at/IN once/RB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in/IN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a/DT large/JJ ring/NN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with/IN the/DT </w:t>
      </w:r>
      <w:r>
        <w:rPr>
          <w:rFonts w:hint="default" w:ascii="Times New Roman" w:hAnsi="Times New Roman" w:cs="Times New Roman"/>
          <w:color w:val="202020"/>
          <w:w w:val="110"/>
        </w:rPr>
        <w:t xml:space="preserve">Mouse/NNP </w:t>
      </w:r>
      <w:r>
        <w:rPr>
          <w:rFonts w:hint="default" w:ascii="Times New Roman" w:hAnsi="Times New Roman" w:cs="Times New Roman"/>
          <w:color w:val="202020"/>
          <w:w w:val="125"/>
        </w:rPr>
        <w:t xml:space="preserve">in/IN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the/DT middle/NN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./. </w:t>
      </w:r>
      <w:r>
        <w:rPr>
          <w:rFonts w:hint="default" w:ascii="Times New Roman" w:hAnsi="Times New Roman" w:cs="Times New Roman"/>
          <w:color w:val="202020"/>
          <w:w w:val="115"/>
        </w:rPr>
        <w:t xml:space="preserve">Alice/NNP kept/VBD her/PRP$ eyes/NNS anxiously/RB fixed/VBN on/IN it/PRP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25"/>
        </w:rPr>
        <w:t xml:space="preserve">for/IN </w:t>
      </w:r>
      <w:r>
        <w:rPr>
          <w:rFonts w:hint="default" w:ascii="Times New Roman" w:hAnsi="Times New Roman" w:cs="Times New Roman"/>
          <w:color w:val="202020"/>
          <w:w w:val="110"/>
        </w:rPr>
        <w:t xml:space="preserve">she/PRP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felt/VBD sure/JJ </w:t>
      </w:r>
      <w:r>
        <w:rPr>
          <w:rFonts w:hint="default" w:ascii="Times New Roman" w:hAnsi="Times New Roman" w:cs="Times New Roman"/>
          <w:color w:val="202020"/>
          <w:w w:val="110"/>
        </w:rPr>
        <w:t xml:space="preserve">she/PRP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would/MD catch/V 'Ahem/RB </w:t>
      </w:r>
      <w:r>
        <w:rPr>
          <w:rFonts w:hint="default" w:ascii="Times New Roman" w:hAnsi="Times New Roman" w:cs="Times New Roman"/>
          <w:color w:val="202020"/>
          <w:w w:val="175"/>
        </w:rPr>
        <w:t xml:space="preserve">!/. </w:t>
      </w:r>
      <w:r>
        <w:rPr>
          <w:rFonts w:hint="default" w:ascii="Times New Roman" w:hAnsi="Times New Roman" w:cs="Times New Roman"/>
          <w:color w:val="202020"/>
          <w:w w:val="230"/>
        </w:rPr>
        <w:t>'/''</w:t>
      </w:r>
    </w:p>
    <w:p>
      <w:pPr>
        <w:pStyle w:val="7"/>
        <w:spacing w:before="8" w:line="254" w:lineRule="auto"/>
        <w:ind w:left="690" w:right="294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 xml:space="preserve">said/VBD the/DT </w:t>
      </w:r>
      <w:r>
        <w:rPr>
          <w:rFonts w:hint="default" w:ascii="Times New Roman" w:hAnsi="Times New Roman" w:cs="Times New Roman"/>
          <w:color w:val="202020"/>
          <w:w w:val="110"/>
        </w:rPr>
        <w:t xml:space="preserve">Mouse/NNP </w:t>
      </w:r>
      <w:r>
        <w:rPr>
          <w:rFonts w:hint="default" w:ascii="Times New Roman" w:hAnsi="Times New Roman" w:cs="Times New Roman"/>
          <w:color w:val="202020"/>
          <w:w w:val="120"/>
        </w:rPr>
        <w:t xml:space="preserve">with/IN an/DT important/JJ air/NN </w:t>
      </w:r>
      <w:r>
        <w:rPr>
          <w:rFonts w:hint="default" w:ascii="Times New Roman" w:hAnsi="Times New Roman" w:cs="Times New Roman"/>
          <w:color w:val="202020"/>
          <w:w w:val="170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50"/>
        </w:rPr>
        <w:t xml:space="preserve">'are/'' </w:t>
      </w:r>
      <w:r>
        <w:rPr>
          <w:rFonts w:hint="default" w:ascii="Times New Roman" w:hAnsi="Times New Roman" w:cs="Times New Roman"/>
          <w:color w:val="202020"/>
          <w:w w:val="110"/>
        </w:rPr>
        <w:t xml:space="preserve">you/PRP </w:t>
      </w:r>
      <w:r>
        <w:rPr>
          <w:rFonts w:hint="default" w:ascii="Times New Roman" w:hAnsi="Times New Roman" w:cs="Times New Roman"/>
          <w:color w:val="202020"/>
          <w:w w:val="120"/>
        </w:rPr>
        <w:t xml:space="preserve">all/DT ready/JJ </w:t>
      </w:r>
      <w:r>
        <w:rPr>
          <w:rFonts w:hint="default" w:ascii="Times New Roman" w:hAnsi="Times New Roman" w:cs="Times New Roman"/>
          <w:color w:val="202020"/>
          <w:w w:val="150"/>
        </w:rPr>
        <w:t xml:space="preserve">?/. </w:t>
      </w:r>
      <w:r>
        <w:rPr>
          <w:rFonts w:hint="default" w:ascii="Times New Roman" w:hAnsi="Times New Roman" w:cs="Times New Roman"/>
          <w:color w:val="202020"/>
          <w:w w:val="120"/>
        </w:rPr>
        <w:t xml:space="preserve">This/DT is/VBZ the/DT driest/JJ thing/NN I/PRP </w:t>
      </w:r>
      <w:r>
        <w:rPr>
          <w:rFonts w:hint="default" w:ascii="Times New Roman" w:hAnsi="Times New Roman" w:cs="Times New Roman"/>
          <w:color w:val="202020"/>
          <w:w w:val="110"/>
        </w:rPr>
        <w:t xml:space="preserve">know/VBP </w:t>
      </w:r>
      <w:r>
        <w:rPr>
          <w:rFonts w:hint="default" w:ascii="Times New Roman" w:hAnsi="Times New Roman" w:cs="Times New Roman"/>
          <w:color w:val="202020"/>
          <w:w w:val="170"/>
        </w:rPr>
        <w:t>./.</w:t>
      </w:r>
    </w:p>
    <w:p>
      <w:pPr>
        <w:pStyle w:val="7"/>
        <w:spacing w:line="160" w:lineRule="exact"/>
        <w:ind w:left="69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Silence/NNP all/DT round/NN </w:t>
      </w:r>
      <w:r>
        <w:rPr>
          <w:rFonts w:hint="default" w:ascii="Times New Roman" w:hAnsi="Times New Roman" w:cs="Times New Roman"/>
          <w:color w:val="202020"/>
          <w:w w:val="170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35"/>
        </w:rPr>
        <w:t xml:space="preserve">if/IN </w:t>
      </w:r>
      <w:r>
        <w:rPr>
          <w:rFonts w:hint="default" w:ascii="Times New Roman" w:hAnsi="Times New Roman" w:cs="Times New Roman"/>
          <w:color w:val="202020"/>
          <w:w w:val="115"/>
        </w:rPr>
        <w:t xml:space="preserve">you/PRP please/VBP </w:t>
      </w:r>
      <w:r>
        <w:rPr>
          <w:rFonts w:hint="default" w:ascii="Times New Roman" w:hAnsi="Times New Roman" w:cs="Times New Roman"/>
          <w:color w:val="202020"/>
          <w:w w:val="170"/>
        </w:rPr>
        <w:t>!/.</w:t>
      </w:r>
    </w:p>
    <w:p>
      <w:pPr>
        <w:pStyle w:val="7"/>
        <w:spacing w:before="19" w:line="254" w:lineRule="auto"/>
        <w:ind w:left="690" w:right="3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5"/>
        </w:rPr>
        <w:t>``/``</w:t>
      </w:r>
      <w:r>
        <w:rPr>
          <w:rFonts w:hint="default" w:ascii="Times New Roman" w:hAnsi="Times New Roman" w:cs="Times New Roman"/>
          <w:color w:val="202020"/>
          <w:spacing w:val="-29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William/NNP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the/DT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Conqueror/NNP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9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whose/WP$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cause/NN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was/VBD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favoured/VBN</w:t>
      </w:r>
      <w:r>
        <w:rPr>
          <w:rFonts w:hint="default" w:ascii="Times New Roman" w:hAnsi="Times New Roman" w:cs="Times New Roman"/>
          <w:color w:val="202020"/>
          <w:spacing w:val="-4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by/IN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the/DT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pope/NN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9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was/VBD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soon/RB</w:t>
      </w:r>
      <w:r>
        <w:rPr>
          <w:rFonts w:hint="default" w:ascii="Times New Roman" w:hAnsi="Times New Roman" w:cs="Times New Roman"/>
          <w:color w:val="202020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submitted Edwin/NNP</w:t>
      </w:r>
      <w:r>
        <w:rPr>
          <w:rFonts w:hint="default" w:ascii="Times New Roman" w:hAnsi="Times New Roman" w:cs="Times New Roman"/>
          <w:color w:val="202020"/>
          <w:spacing w:val="20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and/CC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Morcar/NNP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4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the/DT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earls/NN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30"/>
        </w:rPr>
        <w:t>of/IN</w:t>
      </w:r>
      <w:r>
        <w:rPr>
          <w:rFonts w:hint="default" w:ascii="Times New Roman" w:hAnsi="Times New Roman" w:cs="Times New Roman"/>
          <w:color w:val="202020"/>
          <w:spacing w:val="13"/>
          <w:w w:val="13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Mercia/NNP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and/CC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Northumbria/NNP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--/:</w:t>
      </w:r>
      <w:r>
        <w:rPr>
          <w:rFonts w:hint="default" w:ascii="Times New Roman" w:hAnsi="Times New Roman" w:cs="Times New Roman"/>
          <w:color w:val="202020"/>
          <w:spacing w:val="-4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235"/>
        </w:rPr>
        <w:t>''/''</w:t>
      </w:r>
      <w:r>
        <w:rPr>
          <w:rFonts w:hint="default" w:ascii="Times New Roman" w:hAnsi="Times New Roman" w:cs="Times New Roman"/>
          <w:color w:val="202020"/>
          <w:spacing w:val="-28"/>
          <w:w w:val="235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'/POS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'Ugh/POS</w:t>
      </w:r>
      <w:r>
        <w:rPr>
          <w:rFonts w:hint="default" w:ascii="Times New Roman" w:hAnsi="Times New Roman" w:cs="Times New Roman"/>
          <w:color w:val="202020"/>
          <w:spacing w:val="2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!/.</w:t>
      </w:r>
      <w:r>
        <w:rPr>
          <w:rFonts w:hint="default" w:ascii="Times New Roman" w:hAnsi="Times New Roman" w:cs="Times New Roman"/>
          <w:color w:val="202020"/>
          <w:spacing w:val="-5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235"/>
        </w:rPr>
        <w:t>'/''</w:t>
      </w:r>
    </w:p>
    <w:p>
      <w:pPr>
        <w:pStyle w:val="7"/>
        <w:spacing w:before="8" w:line="254" w:lineRule="auto"/>
        <w:ind w:left="690" w:right="61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said/VBD the/DT Lory/NNP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35"/>
        </w:rPr>
        <w:t xml:space="preserve">with/IN </w:t>
      </w:r>
      <w:r>
        <w:rPr>
          <w:rFonts w:hint="default" w:ascii="Times New Roman" w:hAnsi="Times New Roman" w:cs="Times New Roman"/>
          <w:color w:val="202020"/>
          <w:w w:val="110"/>
        </w:rPr>
        <w:t xml:space="preserve">a/DT shiver/NN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./. </w:t>
      </w:r>
      <w:r>
        <w:rPr>
          <w:rFonts w:hint="default" w:ascii="Times New Roman" w:hAnsi="Times New Roman" w:cs="Times New Roman"/>
          <w:color w:val="202020"/>
          <w:w w:val="110"/>
        </w:rPr>
        <w:t xml:space="preserve">'/POS I/PRP beg/VBP your/PRP$ pardon/NN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!/. </w:t>
      </w:r>
      <w:r>
        <w:rPr>
          <w:rFonts w:hint="default" w:ascii="Times New Roman" w:hAnsi="Times New Roman" w:cs="Times New Roman"/>
          <w:color w:val="202020"/>
          <w:w w:val="235"/>
        </w:rPr>
        <w:t>'/''</w:t>
      </w:r>
    </w:p>
    <w:p>
      <w:pPr>
        <w:pStyle w:val="7"/>
        <w:spacing w:line="268" w:lineRule="auto"/>
        <w:ind w:left="690" w:right="20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20"/>
        </w:rPr>
        <w:t>said/VBD</w:t>
      </w:r>
      <w:r>
        <w:rPr>
          <w:rFonts w:hint="default" w:ascii="Times New Roman" w:hAnsi="Times New Roman" w:cs="Times New Roman"/>
          <w:color w:val="202020"/>
          <w:spacing w:val="-5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the/DT</w:t>
      </w:r>
      <w:r>
        <w:rPr>
          <w:rFonts w:hint="default" w:ascii="Times New Roman" w:hAnsi="Times New Roman" w:cs="Times New Roman"/>
          <w:color w:val="202020"/>
          <w:spacing w:val="-5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Mouse/NNP</w:t>
      </w:r>
      <w:r>
        <w:rPr>
          <w:rFonts w:hint="default" w:ascii="Times New Roman" w:hAnsi="Times New Roman" w:cs="Times New Roman"/>
          <w:color w:val="202020"/>
          <w:spacing w:val="-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6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frowning/NN</w:t>
      </w:r>
      <w:r>
        <w:rPr>
          <w:rFonts w:hint="default" w:ascii="Times New Roman" w:hAnsi="Times New Roman" w:cs="Times New Roman"/>
          <w:color w:val="202020"/>
          <w:spacing w:val="-5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6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but/CC</w:t>
      </w:r>
      <w:r>
        <w:rPr>
          <w:rFonts w:hint="default" w:ascii="Times New Roman" w:hAnsi="Times New Roman" w:cs="Times New Roman"/>
          <w:color w:val="202020"/>
          <w:spacing w:val="-5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very/RB</w:t>
      </w:r>
      <w:r>
        <w:rPr>
          <w:rFonts w:hint="default" w:ascii="Times New Roman" w:hAnsi="Times New Roman" w:cs="Times New Roman"/>
          <w:color w:val="202020"/>
          <w:spacing w:val="-4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politely/RB</w:t>
      </w:r>
      <w:r>
        <w:rPr>
          <w:rFonts w:hint="default" w:ascii="Times New Roman" w:hAnsi="Times New Roman" w:cs="Times New Roman"/>
          <w:color w:val="202020"/>
          <w:spacing w:val="-5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:/:</w:t>
      </w:r>
      <w:r>
        <w:rPr>
          <w:rFonts w:hint="default" w:ascii="Times New Roman" w:hAnsi="Times New Roman" w:cs="Times New Roman"/>
          <w:color w:val="202020"/>
          <w:spacing w:val="-26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'Did/CD</w:t>
      </w:r>
      <w:r>
        <w:rPr>
          <w:rFonts w:hint="default" w:ascii="Times New Roman" w:hAnsi="Times New Roman" w:cs="Times New Roman"/>
          <w:color w:val="202020"/>
          <w:spacing w:val="-5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10"/>
        </w:rPr>
        <w:t>you/PRP</w:t>
      </w:r>
      <w:r>
        <w:rPr>
          <w:rFonts w:hint="default" w:ascii="Times New Roman" w:hAnsi="Times New Roman" w:cs="Times New Roman"/>
          <w:color w:val="202020"/>
          <w:spacing w:val="-1"/>
          <w:w w:val="110"/>
        </w:rPr>
        <w:t xml:space="preserve"> </w:t>
      </w:r>
      <w:r>
        <w:rPr>
          <w:rFonts w:hint="default" w:ascii="Times New Roman" w:hAnsi="Times New Roman" w:cs="Times New Roman"/>
          <w:color w:val="202020"/>
          <w:w w:val="120"/>
        </w:rPr>
        <w:t>speak/VB</w:t>
      </w:r>
      <w:r>
        <w:rPr>
          <w:rFonts w:hint="default" w:ascii="Times New Roman" w:hAnsi="Times New Roman" w:cs="Times New Roman"/>
          <w:color w:val="202020"/>
          <w:spacing w:val="-4"/>
          <w:w w:val="120"/>
        </w:rPr>
        <w:t xml:space="preserve"> </w:t>
      </w:r>
      <w:r>
        <w:rPr>
          <w:rFonts w:hint="default" w:ascii="Times New Roman" w:hAnsi="Times New Roman" w:cs="Times New Roman"/>
          <w:color w:val="202020"/>
          <w:w w:val="140"/>
        </w:rPr>
        <w:t>?/.</w:t>
      </w:r>
      <w:r>
        <w:rPr>
          <w:rFonts w:hint="default" w:ascii="Times New Roman" w:hAnsi="Times New Roman" w:cs="Times New Roman"/>
          <w:color w:val="202020"/>
          <w:spacing w:val="-13"/>
          <w:w w:val="14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4"/>
          <w:w w:val="230"/>
        </w:rPr>
        <w:t xml:space="preserve">'/'' </w:t>
      </w:r>
      <w:r>
        <w:rPr>
          <w:rFonts w:hint="default" w:ascii="Times New Roman" w:hAnsi="Times New Roman" w:cs="Times New Roman"/>
          <w:color w:val="202020"/>
          <w:w w:val="120"/>
        </w:rPr>
        <w:t xml:space="preserve">'Not/CD I/PRP </w:t>
      </w:r>
      <w:r>
        <w:rPr>
          <w:rFonts w:hint="default" w:ascii="Times New Roman" w:hAnsi="Times New Roman" w:cs="Times New Roman"/>
          <w:color w:val="202020"/>
          <w:w w:val="175"/>
        </w:rPr>
        <w:t>!/.</w:t>
      </w:r>
      <w:r>
        <w:rPr>
          <w:rFonts w:hint="default" w:ascii="Times New Roman" w:hAnsi="Times New Roman" w:cs="Times New Roman"/>
          <w:color w:val="202020"/>
          <w:spacing w:val="-26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230"/>
        </w:rPr>
        <w:t>'/''</w:t>
      </w:r>
    </w:p>
    <w:p>
      <w:pPr>
        <w:pStyle w:val="7"/>
        <w:spacing w:line="150" w:lineRule="exact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said/VBD the/DT Lory/NNP hastily/RB </w:t>
      </w:r>
      <w:r>
        <w:rPr>
          <w:rFonts w:hint="default" w:ascii="Times New Roman" w:hAnsi="Times New Roman" w:cs="Times New Roman"/>
          <w:color w:val="202020"/>
          <w:w w:val="170"/>
        </w:rPr>
        <w:t>./.</w:t>
      </w:r>
    </w:p>
    <w:p>
      <w:pPr>
        <w:pStyle w:val="7"/>
        <w:spacing w:before="8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0"/>
        </w:rPr>
        <w:t xml:space="preserve">'/POS I/PRP thought/VBD you/PRP did/VBD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230"/>
        </w:rPr>
        <w:t xml:space="preserve">'/'' </w:t>
      </w:r>
      <w:r>
        <w:rPr>
          <w:rFonts w:hint="default" w:ascii="Times New Roman" w:hAnsi="Times New Roman" w:cs="Times New Roman"/>
          <w:color w:val="202020"/>
          <w:w w:val="110"/>
        </w:rPr>
        <w:t xml:space="preserve">said/VBD the/DT Mouse/NNP </w:t>
      </w:r>
      <w:r>
        <w:rPr>
          <w:rFonts w:hint="default" w:ascii="Times New Roman" w:hAnsi="Times New Roman" w:cs="Times New Roman"/>
          <w:color w:val="202020"/>
          <w:w w:val="175"/>
        </w:rPr>
        <w:t xml:space="preserve">./. </w:t>
      </w:r>
      <w:r>
        <w:rPr>
          <w:rFonts w:hint="default" w:ascii="Times New Roman" w:hAnsi="Times New Roman" w:cs="Times New Roman"/>
          <w:color w:val="202020"/>
          <w:w w:val="230"/>
        </w:rPr>
        <w:t>'/''</w:t>
      </w:r>
    </w:p>
    <w:p>
      <w:pPr>
        <w:pStyle w:val="7"/>
        <w:spacing w:before="19"/>
        <w:ind w:left="6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 xml:space="preserve">--/: </w:t>
      </w:r>
      <w:r>
        <w:rPr>
          <w:rFonts w:hint="default" w:ascii="Times New Roman" w:hAnsi="Times New Roman" w:cs="Times New Roman"/>
          <w:color w:val="202020"/>
          <w:w w:val="120"/>
        </w:rPr>
        <w:t xml:space="preserve">I/PRP proceed/VBP </w:t>
      </w:r>
      <w:r>
        <w:rPr>
          <w:rFonts w:hint="default" w:ascii="Times New Roman" w:hAnsi="Times New Roman" w:cs="Times New Roman"/>
          <w:color w:val="202020"/>
          <w:w w:val="170"/>
        </w:rPr>
        <w:t>./.</w:t>
      </w:r>
    </w:p>
    <w:p>
      <w:pPr>
        <w:pStyle w:val="7"/>
        <w:spacing w:before="9" w:line="254" w:lineRule="auto"/>
        <w:ind w:left="690" w:right="33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70"/>
        </w:rPr>
        <w:t>``/``</w:t>
      </w:r>
      <w:r>
        <w:rPr>
          <w:rFonts w:hint="default" w:ascii="Times New Roman" w:hAnsi="Times New Roman" w:cs="Times New Roman"/>
          <w:color w:val="202020"/>
          <w:spacing w:val="-34"/>
          <w:w w:val="17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Edwin/NNP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and/CC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Morcar/NNP</w:t>
      </w:r>
      <w:r>
        <w:rPr>
          <w:rFonts w:hint="default" w:ascii="Times New Roman" w:hAnsi="Times New Roman" w:cs="Times New Roman"/>
          <w:color w:val="202020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0"/>
        </w:rPr>
        <w:t>,/,</w:t>
      </w:r>
      <w:r>
        <w:rPr>
          <w:rFonts w:hint="default" w:ascii="Times New Roman" w:hAnsi="Times New Roman" w:cs="Times New Roman"/>
          <w:color w:val="202020"/>
          <w:spacing w:val="-34"/>
          <w:w w:val="17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the/DT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earls/NN</w:t>
      </w:r>
      <w:r>
        <w:rPr>
          <w:rFonts w:hint="default" w:ascii="Times New Roman" w:hAnsi="Times New Roman" w:cs="Times New Roman"/>
          <w:color w:val="202020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of/IN</w:t>
      </w:r>
      <w:r>
        <w:rPr>
          <w:rFonts w:hint="default" w:ascii="Times New Roman" w:hAnsi="Times New Roman" w:cs="Times New Roman"/>
          <w:color w:val="202020"/>
          <w:spacing w:val="-16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Mercia/NNP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and/CC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Northumbria/NNP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0"/>
        </w:rPr>
        <w:t>,/,</w:t>
      </w:r>
      <w:r>
        <w:rPr>
          <w:rFonts w:hint="default" w:ascii="Times New Roman" w:hAnsi="Times New Roman" w:cs="Times New Roman"/>
          <w:color w:val="202020"/>
          <w:spacing w:val="-33"/>
          <w:w w:val="17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declared/VBD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25"/>
        </w:rPr>
        <w:t>for/IN</w:t>
      </w:r>
      <w:r>
        <w:rPr>
          <w:rFonts w:hint="default" w:ascii="Times New Roman" w:hAnsi="Times New Roman" w:cs="Times New Roman"/>
          <w:color w:val="202020"/>
          <w:spacing w:val="-16"/>
          <w:w w:val="12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him/PRP</w:t>
      </w:r>
      <w:r>
        <w:rPr>
          <w:rFonts w:hint="default" w:ascii="Times New Roman" w:hAnsi="Times New Roman" w:cs="Times New Roman"/>
          <w:color w:val="202020"/>
          <w:spacing w:val="-12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0"/>
        </w:rPr>
        <w:t>:/:</w:t>
      </w:r>
      <w:r>
        <w:rPr>
          <w:rFonts w:hint="default" w:ascii="Times New Roman" w:hAnsi="Times New Roman" w:cs="Times New Roman"/>
          <w:color w:val="202020"/>
          <w:spacing w:val="-33"/>
          <w:w w:val="17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5"/>
          <w:w w:val="115"/>
        </w:rPr>
        <w:t xml:space="preserve">and </w:t>
      </w:r>
      <w:r>
        <w:rPr>
          <w:rFonts w:hint="default" w:ascii="Times New Roman" w:hAnsi="Times New Roman" w:cs="Times New Roman"/>
          <w:color w:val="202020"/>
          <w:w w:val="115"/>
        </w:rPr>
        <w:t>said/VBD the/DT Duck/NNP</w:t>
      </w:r>
      <w:r>
        <w:rPr>
          <w:rFonts w:hint="default" w:ascii="Times New Roman" w:hAnsi="Times New Roman" w:cs="Times New Roman"/>
          <w:color w:val="202020"/>
          <w:spacing w:val="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0"/>
        </w:rPr>
        <w:t>./.</w:t>
      </w:r>
    </w:p>
    <w:p>
      <w:pPr>
        <w:pStyle w:val="7"/>
        <w:spacing w:before="9" w:line="261" w:lineRule="auto"/>
        <w:ind w:left="690" w:right="33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>'Found/IN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IT/NNP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0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240"/>
        </w:rPr>
        <w:t>'/''</w:t>
      </w:r>
      <w:r>
        <w:rPr>
          <w:rFonts w:hint="default" w:ascii="Times New Roman" w:hAnsi="Times New Roman" w:cs="Times New Roman"/>
          <w:color w:val="202020"/>
          <w:spacing w:val="-45"/>
          <w:w w:val="24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the/DT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Mouse/NNP</w:t>
      </w:r>
      <w:r>
        <w:rPr>
          <w:rFonts w:hint="default" w:ascii="Times New Roman" w:hAnsi="Times New Roman" w:cs="Times New Roman"/>
          <w:color w:val="202020"/>
          <w:spacing w:val="8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replied/VBD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rather/RB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crossly/RB</w:t>
      </w:r>
      <w:r>
        <w:rPr>
          <w:rFonts w:hint="default" w:ascii="Times New Roman" w:hAnsi="Times New Roman" w:cs="Times New Roman"/>
          <w:color w:val="202020"/>
          <w:spacing w:val="4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:/:</w:t>
      </w:r>
      <w:r>
        <w:rPr>
          <w:rFonts w:hint="default" w:ascii="Times New Roman" w:hAnsi="Times New Roman" w:cs="Times New Roman"/>
          <w:color w:val="202020"/>
          <w:spacing w:val="-20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50"/>
        </w:rPr>
        <w:t>'of/JJ</w:t>
      </w:r>
      <w:r>
        <w:rPr>
          <w:rFonts w:hint="default" w:ascii="Times New Roman" w:hAnsi="Times New Roman" w:cs="Times New Roman"/>
          <w:color w:val="202020"/>
          <w:spacing w:val="-11"/>
          <w:w w:val="15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course/NN</w:t>
      </w:r>
      <w:r>
        <w:rPr>
          <w:rFonts w:hint="default" w:ascii="Times New Roman" w:hAnsi="Times New Roman" w:cs="Times New Roman"/>
          <w:color w:val="202020"/>
          <w:spacing w:val="4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you/PRP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know/VBP</w:t>
      </w:r>
      <w:r>
        <w:rPr>
          <w:rFonts w:hint="default" w:ascii="Times New Roman" w:hAnsi="Times New Roman" w:cs="Times New Roman"/>
          <w:color w:val="202020"/>
          <w:spacing w:val="4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what/WP</w:t>
      </w:r>
      <w:r>
        <w:rPr>
          <w:rFonts w:hint="default" w:ascii="Times New Roman" w:hAnsi="Times New Roman" w:cs="Times New Roman"/>
          <w:color w:val="202020"/>
          <w:spacing w:val="3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240"/>
        </w:rPr>
        <w:t>''/''</w:t>
      </w:r>
      <w:r>
        <w:rPr>
          <w:rFonts w:hint="default" w:ascii="Times New Roman" w:hAnsi="Times New Roman" w:cs="Times New Roman"/>
          <w:color w:val="202020"/>
          <w:spacing w:val="-45"/>
          <w:w w:val="24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3"/>
          <w:w w:val="115"/>
        </w:rPr>
        <w:t xml:space="preserve">it/PR </w:t>
      </w:r>
      <w:r>
        <w:rPr>
          <w:rFonts w:hint="default" w:ascii="Times New Roman" w:hAnsi="Times New Roman" w:cs="Times New Roman"/>
          <w:color w:val="202020"/>
          <w:w w:val="115"/>
        </w:rPr>
        <w:t>'/POS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I/PRP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know/VBP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what/WP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50"/>
        </w:rPr>
        <w:t>``/``</w:t>
      </w:r>
      <w:r>
        <w:rPr>
          <w:rFonts w:hint="default" w:ascii="Times New Roman" w:hAnsi="Times New Roman" w:cs="Times New Roman"/>
          <w:color w:val="202020"/>
          <w:spacing w:val="-15"/>
          <w:w w:val="15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it/PRP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240"/>
        </w:rPr>
        <w:t>''/''</w:t>
      </w:r>
      <w:r>
        <w:rPr>
          <w:rFonts w:hint="default" w:ascii="Times New Roman" w:hAnsi="Times New Roman" w:cs="Times New Roman"/>
          <w:color w:val="202020"/>
          <w:spacing w:val="-49"/>
          <w:w w:val="240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means/VBZ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well/RB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enough/RB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5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05"/>
        </w:rPr>
        <w:t>when/WRB</w:t>
      </w:r>
      <w:r>
        <w:rPr>
          <w:rFonts w:hint="default" w:ascii="Times New Roman" w:hAnsi="Times New Roman" w:cs="Times New Roman"/>
          <w:color w:val="202020"/>
          <w:spacing w:val="3"/>
          <w:w w:val="10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I/PRP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find/VBP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a/DT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thing/NN</w:t>
      </w:r>
      <w:r>
        <w:rPr>
          <w:rFonts w:hint="default" w:ascii="Times New Roman" w:hAnsi="Times New Roman" w:cs="Times New Roman"/>
          <w:color w:val="202020"/>
          <w:spacing w:val="-1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-24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240"/>
        </w:rPr>
        <w:t>'/''</w:t>
      </w:r>
      <w:r>
        <w:rPr>
          <w:rFonts w:hint="default" w:ascii="Times New Roman" w:hAnsi="Times New Roman" w:cs="Times New Roman"/>
          <w:color w:val="202020"/>
          <w:spacing w:val="-49"/>
          <w:w w:val="240"/>
        </w:rPr>
        <w:t xml:space="preserve"> </w:t>
      </w:r>
      <w:r>
        <w:rPr>
          <w:rFonts w:hint="default" w:ascii="Times New Roman" w:hAnsi="Times New Roman" w:cs="Times New Roman"/>
          <w:color w:val="202020"/>
          <w:spacing w:val="-3"/>
          <w:w w:val="115"/>
        </w:rPr>
        <w:t xml:space="preserve">said/V </w:t>
      </w:r>
      <w:r>
        <w:rPr>
          <w:rFonts w:hint="default" w:ascii="Times New Roman" w:hAnsi="Times New Roman" w:cs="Times New Roman"/>
          <w:color w:val="202020"/>
          <w:w w:val="115"/>
        </w:rPr>
        <w:t>The/DT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question/NN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is/VBZ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75"/>
        </w:rPr>
        <w:t>,/,</w:t>
      </w:r>
      <w:r>
        <w:rPr>
          <w:rFonts w:hint="default" w:ascii="Times New Roman" w:hAnsi="Times New Roman" w:cs="Times New Roman"/>
          <w:color w:val="202020"/>
          <w:spacing w:val="3"/>
          <w:w w:val="17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what/WP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did/VBD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the/DT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archbishop/NN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15"/>
        </w:rPr>
        <w:t>find/VB</w:t>
      </w:r>
      <w:r>
        <w:rPr>
          <w:rFonts w:hint="default" w:ascii="Times New Roman" w:hAnsi="Times New Roman" w:cs="Times New Roman"/>
          <w:color w:val="202020"/>
          <w:spacing w:val="27"/>
          <w:w w:val="115"/>
        </w:rPr>
        <w:t xml:space="preserve"> </w:t>
      </w:r>
      <w:r>
        <w:rPr>
          <w:rFonts w:hint="default" w:ascii="Times New Roman" w:hAnsi="Times New Roman" w:cs="Times New Roman"/>
          <w:color w:val="202020"/>
          <w:w w:val="150"/>
        </w:rPr>
        <w:t>?/.</w:t>
      </w:r>
      <w:r>
        <w:rPr>
          <w:rFonts w:hint="default" w:ascii="Times New Roman" w:hAnsi="Times New Roman" w:cs="Times New Roman"/>
          <w:color w:val="202020"/>
          <w:spacing w:val="14"/>
          <w:w w:val="150"/>
        </w:rPr>
        <w:t xml:space="preserve"> </w:t>
      </w:r>
      <w:r>
        <w:rPr>
          <w:rFonts w:hint="default" w:ascii="Times New Roman" w:hAnsi="Times New Roman" w:cs="Times New Roman"/>
          <w:color w:val="202020"/>
          <w:w w:val="240"/>
        </w:rPr>
        <w:t>'/''</w:t>
      </w:r>
    </w:p>
    <w:p>
      <w:pPr>
        <w:pStyle w:val="7"/>
        <w:spacing w:line="254" w:lineRule="auto"/>
        <w:ind w:left="690" w:right="33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15"/>
        </w:rPr>
        <w:t xml:space="preserve">The/DT </w:t>
      </w:r>
      <w:r>
        <w:rPr>
          <w:rFonts w:hint="default" w:ascii="Times New Roman" w:hAnsi="Times New Roman" w:cs="Times New Roman"/>
          <w:color w:val="202020"/>
          <w:w w:val="110"/>
        </w:rPr>
        <w:t xml:space="preserve">Mouse/NNP </w:t>
      </w:r>
      <w:r>
        <w:rPr>
          <w:rFonts w:hint="default" w:ascii="Times New Roman" w:hAnsi="Times New Roman" w:cs="Times New Roman"/>
          <w:color w:val="202020"/>
          <w:w w:val="115"/>
        </w:rPr>
        <w:t xml:space="preserve">did/VBD not/RB notice/VB this/DT question/NN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15"/>
        </w:rPr>
        <w:t xml:space="preserve">but/CC hurriedly/RB went/VBD on/IN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240"/>
        </w:rPr>
        <w:t xml:space="preserve">'/'' ''/'' </w:t>
      </w:r>
      <w:r>
        <w:rPr>
          <w:rFonts w:hint="default" w:ascii="Times New Roman" w:hAnsi="Times New Roman" w:cs="Times New Roman"/>
          <w:color w:val="202020"/>
          <w:w w:val="175"/>
        </w:rPr>
        <w:t xml:space="preserve">--/: </w:t>
      </w:r>
      <w:r>
        <w:rPr>
          <w:rFonts w:hint="default" w:ascii="Times New Roman" w:hAnsi="Times New Roman" w:cs="Times New Roman"/>
          <w:color w:val="202020"/>
          <w:w w:val="115"/>
        </w:rPr>
        <w:t xml:space="preserve">found/VBD </w:t>
      </w:r>
      <w:r>
        <w:rPr>
          <w:rFonts w:hint="default" w:ascii="Times New Roman" w:hAnsi="Times New Roman" w:cs="Times New Roman"/>
          <w:color w:val="202020"/>
          <w:w w:val="190"/>
        </w:rPr>
        <w:t xml:space="preserve">it </w:t>
      </w:r>
      <w:r>
        <w:rPr>
          <w:rFonts w:hint="default" w:ascii="Times New Roman" w:hAnsi="Times New Roman" w:cs="Times New Roman"/>
          <w:color w:val="202020"/>
          <w:w w:val="115"/>
        </w:rPr>
        <w:t xml:space="preserve">William/NNP 's/POS conduct/NN </w:t>
      </w:r>
      <w:r>
        <w:rPr>
          <w:rFonts w:hint="default" w:ascii="Times New Roman" w:hAnsi="Times New Roman" w:cs="Times New Roman"/>
          <w:color w:val="202020"/>
          <w:w w:val="140"/>
        </w:rPr>
        <w:t xml:space="preserve">at/IN first/JJ </w:t>
      </w:r>
      <w:r>
        <w:rPr>
          <w:rFonts w:hint="default" w:ascii="Times New Roman" w:hAnsi="Times New Roman" w:cs="Times New Roman"/>
          <w:color w:val="202020"/>
          <w:w w:val="110"/>
        </w:rPr>
        <w:t xml:space="preserve">was/VBD </w:t>
      </w:r>
      <w:r>
        <w:rPr>
          <w:rFonts w:hint="default" w:ascii="Times New Roman" w:hAnsi="Times New Roman" w:cs="Times New Roman"/>
          <w:color w:val="202020"/>
          <w:w w:val="115"/>
        </w:rPr>
        <w:t xml:space="preserve">moderate/JJ </w:t>
      </w:r>
      <w:r>
        <w:rPr>
          <w:rFonts w:hint="default" w:ascii="Times New Roman" w:hAnsi="Times New Roman" w:cs="Times New Roman"/>
          <w:color w:val="202020"/>
          <w:w w:val="175"/>
        </w:rPr>
        <w:t>./.</w:t>
      </w:r>
    </w:p>
    <w:p>
      <w:pPr>
        <w:pStyle w:val="7"/>
        <w:spacing w:before="2" w:line="254" w:lineRule="auto"/>
        <w:ind w:left="690" w:right="24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w w:val="105"/>
        </w:rPr>
        <w:t xml:space="preserve">But/CC the/DT insolence/NN </w:t>
      </w:r>
      <w:r>
        <w:rPr>
          <w:rFonts w:hint="default" w:ascii="Times New Roman" w:hAnsi="Times New Roman" w:cs="Times New Roman"/>
          <w:color w:val="202020"/>
          <w:w w:val="125"/>
        </w:rPr>
        <w:t xml:space="preserve">of/IN </w:t>
      </w:r>
      <w:r>
        <w:rPr>
          <w:rFonts w:hint="default" w:ascii="Times New Roman" w:hAnsi="Times New Roman" w:cs="Times New Roman"/>
          <w:color w:val="202020"/>
          <w:w w:val="105"/>
        </w:rPr>
        <w:t xml:space="preserve">his/PRP$ Normans/NNPS </w:t>
      </w:r>
      <w:r>
        <w:rPr>
          <w:rFonts w:hint="default" w:ascii="Times New Roman" w:hAnsi="Times New Roman" w:cs="Times New Roman"/>
          <w:color w:val="202020"/>
          <w:w w:val="175"/>
        </w:rPr>
        <w:t xml:space="preserve">--/: </w:t>
      </w:r>
      <w:r>
        <w:rPr>
          <w:rFonts w:hint="default" w:ascii="Times New Roman" w:hAnsi="Times New Roman" w:cs="Times New Roman"/>
          <w:color w:val="202020"/>
          <w:w w:val="240"/>
        </w:rPr>
        <w:t xml:space="preserve">''/'' </w:t>
      </w:r>
      <w:r>
        <w:rPr>
          <w:rFonts w:hint="default" w:ascii="Times New Roman" w:hAnsi="Times New Roman" w:cs="Times New Roman"/>
          <w:color w:val="202020"/>
          <w:w w:val="105"/>
        </w:rPr>
        <w:t xml:space="preserve">How/WRB are/VBP you/PRP getting/VBG on/IN now/RB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my/PRP$ dear/J it/PRP continued/VBD </w:t>
      </w:r>
      <w:r>
        <w:rPr>
          <w:rFonts w:hint="default" w:ascii="Times New Roman" w:hAnsi="Times New Roman" w:cs="Times New Roman"/>
          <w:color w:val="202020"/>
          <w:w w:val="175"/>
        </w:rPr>
        <w:t xml:space="preserve">,/, </w:t>
      </w:r>
      <w:r>
        <w:rPr>
          <w:rFonts w:hint="default" w:ascii="Times New Roman" w:hAnsi="Times New Roman" w:cs="Times New Roman"/>
          <w:color w:val="202020"/>
          <w:w w:val="105"/>
        </w:rPr>
        <w:t xml:space="preserve">turning/VBG to/TO Alice/NNP as/IN it/PRP spoke/VBD </w:t>
      </w:r>
      <w:r>
        <w:rPr>
          <w:rFonts w:hint="default" w:ascii="Times New Roman" w:hAnsi="Times New Roman" w:cs="Times New Roman"/>
          <w:color w:val="202020"/>
          <w:w w:val="175"/>
        </w:rPr>
        <w:t>./.</w:t>
      </w: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20"/>
        </w:rPr>
      </w:pPr>
    </w:p>
    <w:p>
      <w:pPr>
        <w:pStyle w:val="7"/>
        <w:rPr>
          <w:rFonts w:hint="default" w:ascii="Times New Roman" w:hAnsi="Times New Roman" w:cs="Times New Roman"/>
          <w:sz w:val="8"/>
        </w:rPr>
      </w:pPr>
    </w:p>
    <w:p>
      <w:pPr>
        <w:pStyle w:val="7"/>
        <w:spacing w:before="2"/>
        <w:rPr>
          <w:rFonts w:hint="default" w:ascii="Times New Roman" w:hAnsi="Times New Roman" w:cs="Times New Roman"/>
          <w:sz w:val="10"/>
        </w:rPr>
      </w:pPr>
    </w:p>
    <w:p>
      <w:pPr>
        <w:spacing w:before="0"/>
        <w:ind w:left="10989" w:right="0" w:firstLine="0"/>
        <w:jc w:val="left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  <w:sz w:val="9"/>
        </w:rPr>
        <w:t></w:t>
      </w:r>
    </w:p>
    <w:p>
      <w:pPr>
        <w:tabs>
          <w:tab w:val="left" w:pos="10834"/>
        </w:tabs>
        <w:spacing w:before="1"/>
        <w:ind w:left="675" w:right="0" w:firstLine="0"/>
        <w:jc w:val="left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  <w:sz w:val="9"/>
        </w:rPr>
        <w:t></w:t>
      </w:r>
      <w:r>
        <w:rPr>
          <w:rFonts w:hint="default" w:ascii="Times New Roman" w:hAnsi="Times New Roman" w:cs="Times New Roman"/>
          <w:sz w:val="9"/>
        </w:rPr>
        <w:tab/>
      </w:r>
      <w:r>
        <w:rPr>
          <w:rFonts w:hint="default" w:ascii="Times New Roman" w:hAnsi="Times New Roman" w:cs="Times New Roman"/>
          <w:sz w:val="9"/>
        </w:rPr>
        <w:t></w:t>
      </w:r>
    </w:p>
    <w:p>
      <w:pPr>
        <w:pStyle w:val="7"/>
        <w:spacing w:before="11"/>
        <w:rPr>
          <w:rFonts w:hint="default" w:ascii="Times New Roman" w:hAnsi="Times New Roman" w:cs="Times New Roman"/>
          <w:sz w:val="16"/>
        </w:rPr>
      </w:pPr>
    </w:p>
    <w:p>
      <w:pPr>
        <w:pStyle w:val="7"/>
        <w:spacing w:before="9"/>
        <w:rPr>
          <w:sz w:val="29"/>
        </w:rPr>
      </w:pPr>
    </w:p>
    <w:sectPr>
      <w:pgSz w:w="12240" w:h="15840"/>
      <w:pgMar w:top="540" w:right="46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nDot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1151" w:hanging="154"/>
      </w:pPr>
      <w:rPr>
        <w:rFonts w:hint="default" w:ascii="Arial" w:hAnsi="Arial" w:eastAsia="Arial" w:cs="Arial"/>
        <w:color w:val="202020"/>
        <w:w w:val="165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0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2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0" w:hanging="154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977" w:hanging="218"/>
        <w:jc w:val="left"/>
      </w:pPr>
      <w:rPr>
        <w:rFonts w:hint="default" w:ascii="Arial" w:hAnsi="Arial" w:eastAsia="Arial" w:cs="Arial"/>
        <w:b/>
        <w:bCs/>
        <w:color w:val="202020"/>
        <w:spacing w:val="-16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4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88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2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97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51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05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59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14" w:hanging="218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decimal"/>
      <w:lvlText w:val="%1"/>
      <w:lvlJc w:val="left"/>
      <w:pPr>
        <w:ind w:left="1074" w:hanging="308"/>
        <w:jc w:val="left"/>
      </w:pPr>
      <w:rPr>
        <w:rFonts w:hint="default" w:ascii="Arial" w:hAnsi="Arial" w:eastAsia="Arial" w:cs="Arial"/>
        <w:color w:val="202020"/>
        <w:w w:val="98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8" w:hanging="3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16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4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52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8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6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24" w:hanging="308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699" w:hanging="380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."/>
      <w:lvlJc w:val="left"/>
      <w:pPr>
        <w:ind w:left="699" w:hanging="380"/>
        <w:jc w:val="left"/>
      </w:pPr>
      <w:rPr>
        <w:rFonts w:hint="default" w:ascii="Roboto" w:hAnsi="Roboto" w:eastAsia="Roboto" w:cs="Roboto"/>
        <w:color w:val="202020"/>
        <w:w w:val="99"/>
        <w:sz w:val="20"/>
        <w:szCs w:val="20"/>
        <w:lang w:val="en-US" w:eastAsia="en-US" w:bidi="ar-SA"/>
      </w:rPr>
    </w:lvl>
    <w:lvl w:ilvl="2" w:tentative="0">
      <w:start w:val="0"/>
      <w:numFmt w:val="decimal"/>
      <w:lvlText w:val="%3"/>
      <w:lvlJc w:val="left"/>
      <w:pPr>
        <w:ind w:left="843" w:hanging="154"/>
        <w:jc w:val="left"/>
      </w:pPr>
      <w:rPr>
        <w:rFonts w:hint="default" w:ascii="Arial" w:hAnsi="Arial" w:eastAsia="Arial" w:cs="Arial"/>
        <w:color w:val="202020"/>
        <w:w w:val="98"/>
        <w:sz w:val="14"/>
        <w:szCs w:val="1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3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1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8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6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4" w:hanging="154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0" w:hanging="172"/>
        <w:jc w:val="left"/>
      </w:pPr>
      <w:rPr>
        <w:rFonts w:hint="default" w:ascii="Roboto" w:hAnsi="Roboto" w:eastAsia="Roboto" w:cs="Roboto"/>
        <w:color w:val="202020"/>
        <w:w w:val="99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4" w:hanging="1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8" w:hanging="1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2" w:hanging="1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6" w:hanging="1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0" w:hanging="1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4" w:hanging="1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58" w:hanging="1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2" w:hanging="172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690" w:hanging="155"/>
        <w:jc w:val="left"/>
      </w:pPr>
      <w:rPr>
        <w:rFonts w:hint="default" w:ascii="Arial" w:hAnsi="Arial" w:eastAsia="Arial" w:cs="Arial"/>
        <w:color w:val="006400"/>
        <w:w w:val="98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6" w:hanging="1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2" w:hanging="1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8" w:hanging="1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4" w:hanging="1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1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6" w:hanging="1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92" w:hanging="1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8" w:hanging="155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decimal"/>
      <w:lvlText w:val="%1"/>
      <w:lvlJc w:val="left"/>
      <w:pPr>
        <w:ind w:left="1074" w:hanging="308"/>
        <w:jc w:val="left"/>
      </w:pPr>
      <w:rPr>
        <w:rFonts w:hint="default" w:ascii="Arial" w:hAnsi="Arial" w:eastAsia="Arial" w:cs="Arial"/>
        <w:color w:val="202020"/>
        <w:w w:val="98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8" w:hanging="3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16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4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52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8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6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24" w:hanging="308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decimal"/>
      <w:lvlText w:val="%1"/>
      <w:lvlJc w:val="left"/>
      <w:pPr>
        <w:ind w:left="1278" w:hanging="519"/>
        <w:jc w:val="left"/>
      </w:pPr>
      <w:rPr>
        <w:rFonts w:hint="default" w:ascii="Arial" w:hAnsi="Arial" w:eastAsia="Arial" w:cs="Arial"/>
        <w:b/>
        <w:bCs/>
        <w:color w:val="20202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78" w:hanging="5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76" w:hanging="5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74" w:hanging="5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72" w:hanging="5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5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68" w:hanging="5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66" w:hanging="5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4" w:hanging="519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decimal"/>
      <w:lvlText w:val="%1"/>
      <w:lvlJc w:val="left"/>
      <w:pPr>
        <w:ind w:left="843" w:hanging="154"/>
        <w:jc w:val="left"/>
      </w:pPr>
      <w:rPr>
        <w:rFonts w:hint="default" w:ascii="Arial" w:hAnsi="Arial" w:eastAsia="Arial" w:cs="Arial"/>
        <w:color w:val="202020"/>
        <w:w w:val="98"/>
        <w:sz w:val="14"/>
        <w:szCs w:val="14"/>
        <w:lang w:val="en-US" w:eastAsia="en-US" w:bidi="ar-SA"/>
      </w:rPr>
    </w:lvl>
    <w:lvl w:ilvl="1" w:tentative="0">
      <w:start w:val="0"/>
      <w:numFmt w:val="decimal"/>
      <w:lvlText w:val="%2"/>
      <w:lvlJc w:val="left"/>
      <w:pPr>
        <w:ind w:left="977" w:hanging="218"/>
        <w:jc w:val="left"/>
      </w:pPr>
      <w:rPr>
        <w:rFonts w:hint="default" w:ascii="Arial" w:hAnsi="Arial" w:eastAsia="Arial" w:cs="Arial"/>
        <w:b/>
        <w:bCs/>
        <w:color w:val="202020"/>
        <w:spacing w:val="-16"/>
        <w:w w:val="100"/>
        <w:sz w:val="14"/>
        <w:szCs w:val="1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0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00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60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21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81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41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02" w:hanging="218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decimal"/>
      <w:lvlText w:val="%1"/>
      <w:lvlJc w:val="left"/>
      <w:pPr>
        <w:ind w:left="1074" w:hanging="308"/>
        <w:jc w:val="left"/>
      </w:pPr>
      <w:rPr>
        <w:rFonts w:hint="default" w:ascii="Arial" w:hAnsi="Arial" w:eastAsia="Arial" w:cs="Arial"/>
        <w:color w:val="202020"/>
        <w:w w:val="98"/>
        <w:sz w:val="14"/>
        <w:szCs w:val="14"/>
        <w:lang w:val="en-US" w:eastAsia="en-US" w:bidi="ar-SA"/>
      </w:rPr>
    </w:lvl>
    <w:lvl w:ilvl="1" w:tentative="0">
      <w:start w:val="0"/>
      <w:numFmt w:val="decimal"/>
      <w:lvlText w:val="%2"/>
      <w:lvlJc w:val="left"/>
      <w:pPr>
        <w:ind w:left="1289" w:hanging="374"/>
        <w:jc w:val="left"/>
      </w:pPr>
      <w:rPr>
        <w:rFonts w:hint="default" w:ascii="Arial" w:hAnsi="Arial" w:eastAsia="Arial" w:cs="Arial"/>
        <w:b/>
        <w:bCs/>
        <w:color w:val="202020"/>
        <w:spacing w:val="-4"/>
        <w:w w:val="100"/>
        <w:position w:val="-8"/>
        <w:sz w:val="14"/>
        <w:szCs w:val="1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0" w:hanging="3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20" w:hanging="3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32" w:hanging="3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45" w:hanging="3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57" w:hanging="3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70" w:hanging="3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82" w:hanging="37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45606756"/>
    <w:rsid w:val="79A97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79"/>
      <w:outlineLvl w:val="1"/>
    </w:pPr>
    <w:rPr>
      <w:rFonts w:ascii="Roboto" w:hAnsi="Roboto" w:eastAsia="Roboto" w:cs="Roboto"/>
      <w:sz w:val="16"/>
      <w:szCs w:val="1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50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73"/>
      <w:ind w:left="1060"/>
      <w:outlineLvl w:val="3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14"/>
      <w:szCs w:val="14"/>
      <w:lang w:val="en-US" w:eastAsia="en-US" w:bidi="ar-SA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Title"/>
    <w:basedOn w:val="1"/>
    <w:qFormat/>
    <w:uiPriority w:val="10"/>
    <w:pPr>
      <w:spacing w:before="131"/>
      <w:ind w:left="2537" w:right="2538"/>
      <w:jc w:val="center"/>
    </w:pPr>
    <w:rPr>
      <w:rFonts w:ascii="Trebuchet MS" w:hAnsi="Trebuchet MS" w:eastAsia="Trebuchet MS" w:cs="Trebuchet MS"/>
      <w:sz w:val="36"/>
      <w:szCs w:val="36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80" w:hanging="172"/>
    </w:pPr>
    <w:rPr>
      <w:rFonts w:ascii="Roboto" w:hAnsi="Roboto" w:eastAsia="Roboto" w:cs="Roboto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72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46"/>
    <customShpInfo spid="_x0000_s1248"/>
    <customShpInfo spid="_x0000_s1247"/>
    <customShpInfo spid="_x0000_s1249"/>
    <customShpInfo spid="_x0000_s1250"/>
    <customShpInfo spid="_x0000_s1251"/>
    <customShpInfo spid="_x0000_s1252"/>
    <customShpInfo spid="_x0000_s1254"/>
    <customShpInfo spid="_x0000_s1255"/>
    <customShpInfo spid="_x0000_s1256"/>
    <customShpInfo spid="_x0000_s1253"/>
    <customShpInfo spid="_x0000_s1257"/>
    <customShpInfo spid="_x0000_s1258"/>
    <customShpInfo spid="_x0000_s1260"/>
    <customShpInfo spid="_x0000_s1261"/>
    <customShpInfo spid="_x0000_s1262"/>
    <customShpInfo spid="_x0000_s1259"/>
    <customShpInfo spid="_x0000_s1264"/>
    <customShpInfo spid="_x0000_s1265"/>
    <customShpInfo spid="_x0000_s1266"/>
    <customShpInfo spid="_x0000_s1263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4"/>
    <customShpInfo spid="_x0000_s1275"/>
    <customShpInfo spid="_x0000_s1276"/>
    <customShpInfo spid="_x0000_s1273"/>
    <customShpInfo spid="_x0000_s1278"/>
    <customShpInfo spid="_x0000_s1279"/>
    <customShpInfo spid="_x0000_s1280"/>
    <customShpInfo spid="_x0000_s1277"/>
    <customShpInfo spid="_x0000_s1281"/>
    <customShpInfo spid="_x0000_s1283"/>
    <customShpInfo spid="_x0000_s1284"/>
    <customShpInfo spid="_x0000_s1285"/>
    <customShpInfo spid="_x0000_s1282"/>
    <customShpInfo spid="_x0000_s1287"/>
    <customShpInfo spid="_x0000_s1288"/>
    <customShpInfo spid="_x0000_s1289"/>
    <customShpInfo spid="_x0000_s1286"/>
    <customShpInfo spid="_x0000_s1290"/>
    <customShpInfo spid="_x0000_s1291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292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5"/>
    <customShpInfo spid="_x0000_s1314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5"/>
    <customShpInfo spid="_x0000_s1336"/>
    <customShpInfo spid="_x0000_s1337"/>
    <customShpInfo spid="_x0000_s13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2023-06-01T14:36:00Z</dcterms:created>
  <dc:creator>thanh</dc:creator>
  <cp:lastModifiedBy>thanh</cp:lastModifiedBy>
  <dcterms:modified xsi:type="dcterms:W3CDTF">2023-06-01T15:13:39Z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Win64; x64) AppleWebKit/537.36 (KHTML, like Gecko) Chrome/113.0.0.0 Safari/537.36 Edg/113.0.1774.57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79199190A34049FEADEF84D1B3B92D2C</vt:lpwstr>
  </property>
</Properties>
</file>